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mBIT Coaching Model – Coach Guide</w:t>
      </w:r>
    </w:p>
    <w:p>
      <w:pPr>
        <w:pStyle w:val="Heading2"/>
      </w:pPr>
      <w:r>
        <w:t>Purpose of the Model</w:t>
      </w:r>
    </w:p>
    <w:p>
      <w:r>
        <w:t>The mBIT (Multiple Brain Integration Techniques) Coaching Model helps clients align their head, heart, and gut intelligences for coherent decision-making. It supports values-based leadership, resilience, and authentic action.</w:t>
      </w:r>
    </w:p>
    <w:p>
      <w:pPr>
        <w:pStyle w:val="Heading2"/>
      </w:pPr>
      <w:r>
        <w:t>Visual Representation</w:t>
      </w:r>
    </w:p>
    <w:p>
      <w:r>
        <w:t>[Insert diagram here: boxes/arrows showing model flow]</w:t>
      </w:r>
    </w:p>
    <w:p>
      <w:pPr>
        <w:pStyle w:val="Heading2"/>
      </w:pPr>
      <w:r>
        <w:t>How to Conduct this Model</w:t>
      </w:r>
    </w:p>
    <w:p>
      <w:pPr>
        <w:pStyle w:val="Heading3"/>
      </w:pPr>
      <w:r>
        <w:t>Step 1: Define Decision or Issue</w:t>
      </w:r>
    </w:p>
    <w:p>
      <w:r>
        <w:t>- What decision are you facing?</w:t>
      </w:r>
    </w:p>
    <w:p>
      <w:r>
        <w:t>- What feels misaligned right now?</w:t>
      </w:r>
    </w:p>
    <w:p>
      <w:r>
        <w:t>_____________________________________________</w:t>
      </w:r>
    </w:p>
    <w:p>
      <w:r>
        <w:t>_____________________________________________</w:t>
      </w:r>
    </w:p>
    <w:p>
      <w:r>
        <w:t>_____________________________________________</w:t>
      </w:r>
    </w:p>
    <w:p>
      <w:pPr>
        <w:pStyle w:val="Heading3"/>
      </w:pPr>
      <w:r>
        <w:t>Step 2: Tune into Head</w:t>
      </w:r>
    </w:p>
    <w:p>
      <w:r>
        <w:t>- What are the logical options?</w:t>
      </w:r>
    </w:p>
    <w:p>
      <w:r>
        <w:t>- What information do you need?</w:t>
      </w:r>
    </w:p>
    <w:p>
      <w:r>
        <w:t>_____________________________________________</w:t>
      </w:r>
    </w:p>
    <w:p>
      <w:r>
        <w:t>_____________________________________________</w:t>
      </w:r>
    </w:p>
    <w:p>
      <w:r>
        <w:t>_____________________________________________</w:t>
      </w:r>
    </w:p>
    <w:p>
      <w:pPr>
        <w:pStyle w:val="Heading3"/>
      </w:pPr>
      <w:r>
        <w:t>Step 3: Tune into Heart</w:t>
      </w:r>
    </w:p>
    <w:p>
      <w:r>
        <w:t>- What do you feel about these options?</w:t>
      </w:r>
    </w:p>
    <w:p>
      <w:r>
        <w:t>- What aligns with your values?</w:t>
      </w:r>
    </w:p>
    <w:p>
      <w:r>
        <w:t>_____________________________________________</w:t>
      </w:r>
    </w:p>
    <w:p>
      <w:r>
        <w:t>_____________________________________________</w:t>
      </w:r>
    </w:p>
    <w:p>
      <w:r>
        <w:t>_____________________________________________</w:t>
      </w:r>
    </w:p>
    <w:p>
      <w:pPr>
        <w:pStyle w:val="Heading3"/>
      </w:pPr>
      <w:r>
        <w:t>Step 4: Tune into Gut</w:t>
      </w:r>
    </w:p>
    <w:p>
      <w:r>
        <w:t>- What instincts or intuitions do you have?</w:t>
      </w:r>
    </w:p>
    <w:p>
      <w:r>
        <w:t>- What feels right at a deeper level?</w:t>
      </w:r>
    </w:p>
    <w:p>
      <w:r>
        <w:t>_____________________________________________</w:t>
      </w:r>
    </w:p>
    <w:p>
      <w:r>
        <w:t>_____________________________________________</w:t>
      </w:r>
    </w:p>
    <w:p>
      <w:r>
        <w:t>_____________________________________________</w:t>
      </w:r>
    </w:p>
    <w:p>
      <w:pPr>
        <w:pStyle w:val="Heading3"/>
      </w:pPr>
      <w:r>
        <w:t>Step 5: Alignment</w:t>
      </w:r>
    </w:p>
    <w:p>
      <w:r>
        <w:t>- Where is there agreement across head, heart, and gut?</w:t>
      </w:r>
    </w:p>
    <w:p>
      <w:r>
        <w:t>- How can you act congruently?</w:t>
      </w:r>
    </w:p>
    <w:p>
      <w:r>
        <w:t>_____________________________________________</w:t>
      </w:r>
    </w:p>
    <w:p>
      <w:r>
        <w:t>_____________________________________________</w:t>
      </w:r>
    </w:p>
    <w:p>
      <w:r>
        <w:t>_____________________________________________</w:t>
      </w:r>
    </w:p>
    <w:p>
      <w:pPr>
        <w:pStyle w:val="Heading3"/>
      </w:pPr>
      <w:r>
        <w:t>Step 6: Action</w:t>
      </w:r>
    </w:p>
    <w:p>
      <w:r>
        <w:t>- What specific steps will you take from this alignment?</w:t>
      </w:r>
    </w:p>
    <w:p>
      <w:r>
        <w:t>- What support will you need?</w:t>
      </w:r>
    </w:p>
    <w:p>
      <w:r>
        <w:t>_____________________________________________</w:t>
      </w:r>
    </w:p>
    <w:p>
      <w:r>
        <w:t>_____________________________________________</w:t>
      </w:r>
    </w:p>
    <w:p>
      <w:r>
        <w:t>_____________________________________________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