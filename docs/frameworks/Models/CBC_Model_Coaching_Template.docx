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Cognitive Behavioural Coaching (CBC) Model – Coach Guide</w:t>
      </w:r>
    </w:p>
    <w:p>
      <w:pPr>
        <w:pStyle w:val="Heading2"/>
      </w:pPr>
      <w:r>
        <w:t>Purpose of the Model</w:t>
      </w:r>
    </w:p>
    <w:p>
      <w:r>
        <w:t>Cognitive Behavioural Coaching (CBC) adapts CBT techniques into coaching practice. It helps clients identify and challenge unhelpful thoughts, reframe beliefs, and change behaviours to improve performance and wellbeing.</w:t>
      </w:r>
    </w:p>
    <w:p>
      <w:pPr>
        <w:pStyle w:val="Heading2"/>
      </w:pPr>
      <w:r>
        <w:t>Visual Representation</w:t>
      </w:r>
    </w:p>
    <w:p>
      <w:r>
        <w:t>[Insert diagram here: boxes/arrows showing model flow]</w:t>
      </w:r>
    </w:p>
    <w:p>
      <w:pPr>
        <w:pStyle w:val="Heading2"/>
      </w:pPr>
      <w:r>
        <w:t>How to Conduct this Model</w:t>
      </w:r>
    </w:p>
    <w:p>
      <w:pPr>
        <w:pStyle w:val="Heading3"/>
      </w:pPr>
      <w:r>
        <w:t>Step 1: Identify Situation</w:t>
      </w:r>
    </w:p>
    <w:p>
      <w:r>
        <w:t>- What event triggered your response?</w:t>
      </w:r>
    </w:p>
    <w:p>
      <w:r>
        <w:t>- What happened recently that stands out?</w:t>
      </w:r>
    </w:p>
    <w:p>
      <w:r>
        <w:t>_____________________________________________</w:t>
      </w:r>
    </w:p>
    <w:p>
      <w:r>
        <w:t>_____________________________________________</w:t>
      </w:r>
    </w:p>
    <w:p>
      <w:r>
        <w:t>_____________________________________________</w:t>
      </w:r>
    </w:p>
    <w:p>
      <w:pPr>
        <w:pStyle w:val="Heading3"/>
      </w:pPr>
      <w:r>
        <w:t>Step 2: Capture Thoughts</w:t>
      </w:r>
    </w:p>
    <w:p>
      <w:r>
        <w:t>- What automatic thoughts came up?</w:t>
      </w:r>
    </w:p>
    <w:p>
      <w:r>
        <w:t>- What did you say to yourself?</w:t>
      </w:r>
    </w:p>
    <w:p>
      <w:r>
        <w:t>_____________________________________________</w:t>
      </w:r>
    </w:p>
    <w:p>
      <w:r>
        <w:t>_____________________________________________</w:t>
      </w:r>
    </w:p>
    <w:p>
      <w:r>
        <w:t>_____________________________________________</w:t>
      </w:r>
    </w:p>
    <w:p>
      <w:pPr>
        <w:pStyle w:val="Heading3"/>
      </w:pPr>
      <w:r>
        <w:t>Step 3: Explore Emotions</w:t>
      </w:r>
    </w:p>
    <w:p>
      <w:r>
        <w:t>- What emotions did you feel?</w:t>
      </w:r>
    </w:p>
    <w:p>
      <w:r>
        <w:t>- How strong were these emotions (0–10)?</w:t>
      </w:r>
    </w:p>
    <w:p>
      <w:r>
        <w:t>_____________________________________________</w:t>
      </w:r>
    </w:p>
    <w:p>
      <w:r>
        <w:t>_____________________________________________</w:t>
      </w:r>
    </w:p>
    <w:p>
      <w:r>
        <w:t>_____________________________________________</w:t>
      </w:r>
    </w:p>
    <w:p>
      <w:pPr>
        <w:pStyle w:val="Heading3"/>
      </w:pPr>
      <w:r>
        <w:t>Step 4: Challenge Beliefs</w:t>
      </w:r>
    </w:p>
    <w:p>
      <w:r>
        <w:t>- What evidence supports or contradicts these thoughts?</w:t>
      </w:r>
    </w:p>
    <w:p>
      <w:r>
        <w:t>- What alternative perspective is possible?</w:t>
      </w:r>
    </w:p>
    <w:p>
      <w:r>
        <w:t>_____________________________________________</w:t>
      </w:r>
    </w:p>
    <w:p>
      <w:r>
        <w:t>_____________________________________________</w:t>
      </w:r>
    </w:p>
    <w:p>
      <w:r>
        <w:t>_____________________________________________</w:t>
      </w:r>
    </w:p>
    <w:p>
      <w:pPr>
        <w:pStyle w:val="Heading3"/>
      </w:pPr>
      <w:r>
        <w:t>Step 5: Develop New Responses</w:t>
      </w:r>
    </w:p>
    <w:p>
      <w:r>
        <w:t>- What new thought or belief could you practice?</w:t>
      </w:r>
    </w:p>
    <w:p>
      <w:r>
        <w:t>- What action would support this?</w:t>
      </w:r>
    </w:p>
    <w:p>
      <w:r>
        <w:t>_____________________________________________</w:t>
      </w:r>
    </w:p>
    <w:p>
      <w:r>
        <w:t>_____________________________________________</w:t>
      </w:r>
    </w:p>
    <w:p>
      <w:r>
        <w:t>_____________________________________________</w:t>
      </w:r>
    </w:p>
    <w:p>
      <w:pPr>
        <w:pStyle w:val="Heading3"/>
      </w:pPr>
      <w:r>
        <w:t>Step 6: Apply &amp; Reflect</w:t>
      </w:r>
    </w:p>
    <w:p>
      <w:r>
        <w:t>- How did you apply this new approach?</w:t>
      </w:r>
    </w:p>
    <w:p>
      <w:r>
        <w:t>- What outcomes did you observe?</w:t>
      </w:r>
    </w:p>
    <w:p>
      <w:r>
        <w:t>_____________________________________________</w:t>
      </w:r>
    </w:p>
    <w:p>
      <w:r>
        <w:t>_____________________________________________</w:t>
      </w:r>
    </w:p>
    <w:p>
      <w:r>
        <w:t>_____________________________________________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