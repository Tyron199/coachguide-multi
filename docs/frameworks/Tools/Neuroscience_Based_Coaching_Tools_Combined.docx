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51159" w14:textId="77777777" w:rsidR="00150ECB" w:rsidRDefault="0016791F">
      <w:pPr>
        <w:pStyle w:val="Heading1"/>
      </w:pPr>
      <w:r>
        <w:t>Neuroscience-Based Coaching Tools – Combined Coach Guide &amp; Client Tracker</w:t>
      </w:r>
    </w:p>
    <w:p w14:paraId="2E976D35" w14:textId="77777777" w:rsidR="00150ECB" w:rsidRDefault="0016791F">
      <w:r>
        <w:t>This document contains structured, step-by-step guides for eight Neuroscience-Based Coaching Tools. Each section includes fillable areas for coaches to track progress, client insights, and outcomes.</w:t>
      </w:r>
    </w:p>
    <w:p w14:paraId="024556FC" w14:textId="77777777" w:rsidR="00150ECB" w:rsidRDefault="0016791F">
      <w:pPr>
        <w:pStyle w:val="Heading2"/>
      </w:pPr>
      <w:r>
        <w:t>Neuroplasticity Rewiring Techniques</w:t>
      </w:r>
    </w:p>
    <w:p w14:paraId="3926B506" w14:textId="77777777" w:rsidR="00150ECB" w:rsidRDefault="0016791F">
      <w:pPr>
        <w:pStyle w:val="Heading3"/>
      </w:pPr>
      <w:r>
        <w:t>Step 1: Identify Limiting Belief/Habit</w:t>
      </w:r>
    </w:p>
    <w:p w14:paraId="1CFB78DB" w14:textId="77777777" w:rsidR="00150ECB" w:rsidRDefault="0016791F">
      <w:r>
        <w:t>Record the belief, thought pattern, or habit the client wishes to rewire.</w:t>
      </w:r>
    </w:p>
    <w:p w14:paraId="76583396" w14:textId="77777777" w:rsidR="00150ECB" w:rsidRDefault="0016791F">
      <w:r>
        <w:t>_____________________________________________</w:t>
      </w:r>
    </w:p>
    <w:p w14:paraId="30BFED04" w14:textId="77777777" w:rsidR="00150ECB" w:rsidRDefault="0016791F">
      <w:r>
        <w:t>_____________________________________________</w:t>
      </w:r>
    </w:p>
    <w:p w14:paraId="4DF47F1B" w14:textId="77777777" w:rsidR="00150ECB" w:rsidRDefault="0016791F">
      <w:r>
        <w:t>_____________________________________________</w:t>
      </w:r>
    </w:p>
    <w:p w14:paraId="37BD01AE" w14:textId="77777777" w:rsidR="00150ECB" w:rsidRDefault="0016791F">
      <w:r>
        <w:t>_____________________________________________</w:t>
      </w:r>
    </w:p>
    <w:p w14:paraId="68F64600" w14:textId="77777777" w:rsidR="00150ECB" w:rsidRDefault="0016791F">
      <w:pPr>
        <w:pStyle w:val="Heading3"/>
      </w:pPr>
      <w:r>
        <w:t>Step 2: Define New Empowering Belief/Behaviour</w:t>
      </w:r>
    </w:p>
    <w:p w14:paraId="4AE86D61" w14:textId="77777777" w:rsidR="00150ECB" w:rsidRDefault="0016791F">
      <w:r>
        <w:t>Write the replacement belief or behaviour.</w:t>
      </w:r>
    </w:p>
    <w:p w14:paraId="51B8F3FC" w14:textId="77777777" w:rsidR="00150ECB" w:rsidRDefault="0016791F">
      <w:r>
        <w:t>_____________________________________________</w:t>
      </w:r>
    </w:p>
    <w:p w14:paraId="3F74EAE8" w14:textId="77777777" w:rsidR="00150ECB" w:rsidRDefault="0016791F">
      <w:r>
        <w:t>_____________________________________________</w:t>
      </w:r>
    </w:p>
    <w:p w14:paraId="03649064" w14:textId="77777777" w:rsidR="00150ECB" w:rsidRDefault="0016791F">
      <w:r>
        <w:t>_____________________________________________</w:t>
      </w:r>
    </w:p>
    <w:p w14:paraId="4403F218" w14:textId="77777777" w:rsidR="00150ECB" w:rsidRDefault="0016791F">
      <w:r>
        <w:t>_____________________________________________</w:t>
      </w:r>
    </w:p>
    <w:p w14:paraId="666B4B2C" w14:textId="77777777" w:rsidR="00150ECB" w:rsidRDefault="0016791F">
      <w:pPr>
        <w:pStyle w:val="Heading3"/>
      </w:pPr>
      <w:r>
        <w:t>Step 3: Motivation for Change</w:t>
      </w:r>
    </w:p>
    <w:p w14:paraId="3D2FC9A0" w14:textId="77777777" w:rsidR="00150ECB" w:rsidRDefault="0016791F">
      <w:r>
        <w:t>Why is this important for the client? What impact will it have?</w:t>
      </w:r>
    </w:p>
    <w:p w14:paraId="6D56D584" w14:textId="77777777" w:rsidR="00150ECB" w:rsidRDefault="0016791F">
      <w:r>
        <w:t>_____________________________________________</w:t>
      </w:r>
    </w:p>
    <w:p w14:paraId="374A135A" w14:textId="77777777" w:rsidR="00150ECB" w:rsidRDefault="0016791F">
      <w:r>
        <w:t>_____________________________________________</w:t>
      </w:r>
    </w:p>
    <w:p w14:paraId="2FD53AD7" w14:textId="77777777" w:rsidR="00150ECB" w:rsidRDefault="0016791F">
      <w:r>
        <w:t>_____________________________________________</w:t>
      </w:r>
    </w:p>
    <w:p w14:paraId="223F0719" w14:textId="77777777" w:rsidR="00150ECB" w:rsidRDefault="0016791F">
      <w:r>
        <w:t>_____________________________________________</w:t>
      </w:r>
    </w:p>
    <w:p w14:paraId="67001E60" w14:textId="77777777" w:rsidR="00150ECB" w:rsidRDefault="0016791F">
      <w:pPr>
        <w:pStyle w:val="Heading3"/>
      </w:pPr>
      <w:r>
        <w:t>Step 4: Visualization Practice</w:t>
      </w:r>
    </w:p>
    <w:p w14:paraId="0A9A2FFB" w14:textId="77777777" w:rsidR="00150ECB" w:rsidRDefault="0016791F">
      <w:r>
        <w:t>How will the client visualize this change daily?</w:t>
      </w:r>
    </w:p>
    <w:p w14:paraId="582F6143" w14:textId="77777777" w:rsidR="00150ECB" w:rsidRDefault="0016791F">
      <w:r>
        <w:t>_____________________________________________</w:t>
      </w:r>
    </w:p>
    <w:p w14:paraId="2CB32035" w14:textId="77777777" w:rsidR="00150ECB" w:rsidRDefault="0016791F">
      <w:r>
        <w:t>_____________________________________________</w:t>
      </w:r>
    </w:p>
    <w:p w14:paraId="6EE75510" w14:textId="77777777" w:rsidR="00150ECB" w:rsidRDefault="0016791F">
      <w:r>
        <w:lastRenderedPageBreak/>
        <w:t>_____________________________________________</w:t>
      </w:r>
    </w:p>
    <w:p w14:paraId="3BB72F6A" w14:textId="77777777" w:rsidR="00150ECB" w:rsidRDefault="0016791F">
      <w:r>
        <w:t>_____________________________________________</w:t>
      </w:r>
    </w:p>
    <w:p w14:paraId="7DA2BEDC" w14:textId="77777777" w:rsidR="00150ECB" w:rsidRDefault="0016791F">
      <w:pPr>
        <w:pStyle w:val="Heading3"/>
      </w:pPr>
      <w:r>
        <w:t>Step 5: Repetition Commitment</w:t>
      </w:r>
    </w:p>
    <w:p w14:paraId="6780F774" w14:textId="77777777" w:rsidR="00150ECB" w:rsidRDefault="0016791F">
      <w:r>
        <w:t>Define daily practice routine and consistency goal.</w:t>
      </w:r>
    </w:p>
    <w:p w14:paraId="59A20EF5" w14:textId="77777777" w:rsidR="00150ECB" w:rsidRDefault="0016791F">
      <w:r>
        <w:t>_____________________________________________</w:t>
      </w:r>
    </w:p>
    <w:p w14:paraId="3924A379" w14:textId="77777777" w:rsidR="00150ECB" w:rsidRDefault="0016791F">
      <w:r>
        <w:t>_____________________________________________</w:t>
      </w:r>
    </w:p>
    <w:p w14:paraId="4DA023F6" w14:textId="77777777" w:rsidR="00150ECB" w:rsidRDefault="0016791F">
      <w:r>
        <w:t>_____________________________________________</w:t>
      </w:r>
    </w:p>
    <w:p w14:paraId="13906764" w14:textId="77777777" w:rsidR="00150ECB" w:rsidRDefault="0016791F">
      <w:r>
        <w:t>_____________________________________________</w:t>
      </w:r>
    </w:p>
    <w:p w14:paraId="25DB24B2" w14:textId="77777777" w:rsidR="00150ECB" w:rsidRDefault="0016791F">
      <w:pPr>
        <w:pStyle w:val="Heading3"/>
      </w:pPr>
      <w:r>
        <w:t>Progress Log</w:t>
      </w:r>
    </w:p>
    <w:p w14:paraId="631B916F" w14:textId="77777777" w:rsidR="00150ECB" w:rsidRDefault="0016791F">
      <w:r>
        <w:t>Track weekly reflections on progress and challenges.</w:t>
      </w:r>
    </w:p>
    <w:p w14:paraId="33A7482F" w14:textId="77777777" w:rsidR="00150ECB" w:rsidRDefault="0016791F">
      <w:r>
        <w:t>_____________________________________________</w:t>
      </w:r>
    </w:p>
    <w:p w14:paraId="33890C64" w14:textId="77777777" w:rsidR="00150ECB" w:rsidRDefault="0016791F">
      <w:r>
        <w:t>_____________________________________________</w:t>
      </w:r>
    </w:p>
    <w:p w14:paraId="2BAD1F96" w14:textId="77777777" w:rsidR="00150ECB" w:rsidRDefault="0016791F">
      <w:r>
        <w:t>_____________________________________________</w:t>
      </w:r>
    </w:p>
    <w:p w14:paraId="2BA18D5E" w14:textId="77777777" w:rsidR="00150ECB" w:rsidRDefault="0016791F">
      <w:r>
        <w:t>_____________________________________________</w:t>
      </w:r>
    </w:p>
    <w:p w14:paraId="6FB91AC0" w14:textId="77777777" w:rsidR="00150ECB" w:rsidRDefault="0016791F">
      <w:pPr>
        <w:pStyle w:val="Heading3"/>
      </w:pPr>
      <w:r>
        <w:t>Outcomes &amp; Insights</w:t>
      </w:r>
    </w:p>
    <w:p w14:paraId="2B441C28" w14:textId="77777777" w:rsidR="00150ECB" w:rsidRDefault="0016791F">
      <w:r>
        <w:t>Record evidence of change or reinforcement.</w:t>
      </w:r>
    </w:p>
    <w:p w14:paraId="6EF8ED4A" w14:textId="77777777" w:rsidR="00150ECB" w:rsidRDefault="0016791F">
      <w:r>
        <w:t>_____________________________________________</w:t>
      </w:r>
    </w:p>
    <w:p w14:paraId="5EB42A04" w14:textId="77777777" w:rsidR="00150ECB" w:rsidRDefault="0016791F">
      <w:r>
        <w:t>_____________________________________________</w:t>
      </w:r>
    </w:p>
    <w:p w14:paraId="40BCB84A" w14:textId="77777777" w:rsidR="00150ECB" w:rsidRDefault="0016791F">
      <w:r>
        <w:t>_____________________________________________</w:t>
      </w:r>
    </w:p>
    <w:p w14:paraId="22F6CABF" w14:textId="77777777" w:rsidR="00150ECB" w:rsidRDefault="0016791F">
      <w:r>
        <w:t>_____________________________________________</w:t>
      </w:r>
    </w:p>
    <w:p w14:paraId="70CCCF62" w14:textId="77777777" w:rsidR="00150ECB" w:rsidRDefault="0016791F">
      <w:pPr>
        <w:pStyle w:val="Heading2"/>
      </w:pPr>
      <w:r>
        <w:t>Amygdala Hijack Awareness Tools</w:t>
      </w:r>
    </w:p>
    <w:p w14:paraId="7C3CE62C" w14:textId="77777777" w:rsidR="00150ECB" w:rsidRDefault="0016791F">
      <w:pPr>
        <w:pStyle w:val="Heading3"/>
      </w:pPr>
      <w:r>
        <w:t>Step 1: Identify Trigger</w:t>
      </w:r>
    </w:p>
    <w:p w14:paraId="475724B0" w14:textId="77777777" w:rsidR="00150ECB" w:rsidRDefault="0016791F">
      <w:r>
        <w:t>Describe recent event or scenario that caused intense emotional reaction.</w:t>
      </w:r>
    </w:p>
    <w:p w14:paraId="752753C5" w14:textId="77777777" w:rsidR="00150ECB" w:rsidRDefault="0016791F">
      <w:r>
        <w:t>_____________________________________________</w:t>
      </w:r>
    </w:p>
    <w:p w14:paraId="00C5929F" w14:textId="77777777" w:rsidR="00150ECB" w:rsidRDefault="0016791F">
      <w:r>
        <w:t>_____________________________________________</w:t>
      </w:r>
    </w:p>
    <w:p w14:paraId="3696A086" w14:textId="77777777" w:rsidR="00150ECB" w:rsidRDefault="0016791F">
      <w:r>
        <w:t>_____________________________________________</w:t>
      </w:r>
    </w:p>
    <w:p w14:paraId="4B990873" w14:textId="77777777" w:rsidR="00150ECB" w:rsidRDefault="0016791F">
      <w:r>
        <w:t>_____________________________________________</w:t>
      </w:r>
    </w:p>
    <w:p w14:paraId="48E60BED" w14:textId="77777777" w:rsidR="00150ECB" w:rsidRDefault="0016791F">
      <w:pPr>
        <w:pStyle w:val="Heading3"/>
      </w:pPr>
      <w:r>
        <w:lastRenderedPageBreak/>
        <w:t>Step 2: Recognize Responses</w:t>
      </w:r>
    </w:p>
    <w:p w14:paraId="3C646F5F" w14:textId="77777777" w:rsidR="00150ECB" w:rsidRDefault="0016791F">
      <w:r>
        <w:t>List physical/emotional signs during the hijack.</w:t>
      </w:r>
    </w:p>
    <w:p w14:paraId="7411550B" w14:textId="77777777" w:rsidR="00150ECB" w:rsidRDefault="0016791F">
      <w:r>
        <w:t>_____________________________________________</w:t>
      </w:r>
    </w:p>
    <w:p w14:paraId="57F8766A" w14:textId="77777777" w:rsidR="00150ECB" w:rsidRDefault="0016791F">
      <w:r>
        <w:t>_____________________________________________</w:t>
      </w:r>
    </w:p>
    <w:p w14:paraId="71E39E3E" w14:textId="77777777" w:rsidR="00150ECB" w:rsidRDefault="0016791F">
      <w:r>
        <w:t>_____________________________________________</w:t>
      </w:r>
    </w:p>
    <w:p w14:paraId="443A9347" w14:textId="77777777" w:rsidR="00150ECB" w:rsidRDefault="0016791F">
      <w:r>
        <w:t>_____________________________________________</w:t>
      </w:r>
    </w:p>
    <w:p w14:paraId="1630F438" w14:textId="77777777" w:rsidR="00150ECB" w:rsidRDefault="0016791F">
      <w:pPr>
        <w:pStyle w:val="Heading3"/>
      </w:pPr>
      <w:r>
        <w:t>Step 3: Pause Techniques</w:t>
      </w:r>
    </w:p>
    <w:p w14:paraId="6F15D19F" w14:textId="77777777" w:rsidR="00150ECB" w:rsidRDefault="0016791F">
      <w:r>
        <w:t>What calming tools were introduced or used?</w:t>
      </w:r>
    </w:p>
    <w:p w14:paraId="3317B354" w14:textId="77777777" w:rsidR="00150ECB" w:rsidRDefault="0016791F">
      <w:r>
        <w:t>_____________________________________________</w:t>
      </w:r>
    </w:p>
    <w:p w14:paraId="2F476D04" w14:textId="77777777" w:rsidR="00150ECB" w:rsidRDefault="0016791F">
      <w:r>
        <w:t>_____________________________________________</w:t>
      </w:r>
    </w:p>
    <w:p w14:paraId="622E0193" w14:textId="77777777" w:rsidR="00150ECB" w:rsidRDefault="0016791F">
      <w:r>
        <w:t>_____________________________________________</w:t>
      </w:r>
    </w:p>
    <w:p w14:paraId="19FF5D6A" w14:textId="77777777" w:rsidR="00150ECB" w:rsidRDefault="0016791F">
      <w:r>
        <w:t>_____________________________________________</w:t>
      </w:r>
    </w:p>
    <w:p w14:paraId="74AF6C65" w14:textId="77777777" w:rsidR="00150ECB" w:rsidRDefault="0016791F">
      <w:pPr>
        <w:pStyle w:val="Heading3"/>
      </w:pPr>
      <w:r>
        <w:t>Step 4: Reframe Situation</w:t>
      </w:r>
    </w:p>
    <w:p w14:paraId="08DE4413" w14:textId="77777777" w:rsidR="00150ECB" w:rsidRDefault="0016791F">
      <w:r>
        <w:t>How did the client reinterpret the event after regulation?</w:t>
      </w:r>
    </w:p>
    <w:p w14:paraId="51E6373C" w14:textId="77777777" w:rsidR="00150ECB" w:rsidRDefault="0016791F">
      <w:r>
        <w:t>_____________________________________________</w:t>
      </w:r>
    </w:p>
    <w:p w14:paraId="07E1EAB1" w14:textId="77777777" w:rsidR="00150ECB" w:rsidRDefault="0016791F">
      <w:r>
        <w:t>_____________________________________________</w:t>
      </w:r>
    </w:p>
    <w:p w14:paraId="00F53F61" w14:textId="77777777" w:rsidR="00150ECB" w:rsidRDefault="0016791F">
      <w:r>
        <w:t>_____________________________________________</w:t>
      </w:r>
    </w:p>
    <w:p w14:paraId="5B8D0CC1" w14:textId="77777777" w:rsidR="00150ECB" w:rsidRDefault="0016791F">
      <w:r>
        <w:t>_____________________________________________</w:t>
      </w:r>
    </w:p>
    <w:p w14:paraId="4D2F41DF" w14:textId="77777777" w:rsidR="00150ECB" w:rsidRDefault="0016791F">
      <w:pPr>
        <w:pStyle w:val="Heading3"/>
      </w:pPr>
      <w:r>
        <w:t>Step 5: Pattern Recognition</w:t>
      </w:r>
    </w:p>
    <w:p w14:paraId="28FEF3AF" w14:textId="77777777" w:rsidR="00150ECB" w:rsidRDefault="0016791F">
      <w:r>
        <w:t>Note recurring triggers or patterns.</w:t>
      </w:r>
    </w:p>
    <w:p w14:paraId="57D75B16" w14:textId="77777777" w:rsidR="00150ECB" w:rsidRDefault="0016791F">
      <w:r>
        <w:t>_____________________________________________</w:t>
      </w:r>
    </w:p>
    <w:p w14:paraId="7BCE4503" w14:textId="77777777" w:rsidR="00150ECB" w:rsidRDefault="0016791F">
      <w:r>
        <w:t>_____________________________________________</w:t>
      </w:r>
    </w:p>
    <w:p w14:paraId="333A851E" w14:textId="77777777" w:rsidR="00150ECB" w:rsidRDefault="0016791F">
      <w:r>
        <w:t>_____________________________________________</w:t>
      </w:r>
    </w:p>
    <w:p w14:paraId="6711A1A5" w14:textId="77777777" w:rsidR="00150ECB" w:rsidRDefault="0016791F">
      <w:r>
        <w:t>_____________________________________________</w:t>
      </w:r>
    </w:p>
    <w:p w14:paraId="2A73174D" w14:textId="77777777" w:rsidR="00150ECB" w:rsidRDefault="0016791F">
      <w:pPr>
        <w:pStyle w:val="Heading3"/>
      </w:pPr>
      <w:r>
        <w:t>Progress Log</w:t>
      </w:r>
    </w:p>
    <w:p w14:paraId="1C51AF14" w14:textId="77777777" w:rsidR="00150ECB" w:rsidRDefault="0016791F">
      <w:r>
        <w:t>Record check-ins of recovery time and self-awareness.</w:t>
      </w:r>
    </w:p>
    <w:p w14:paraId="04B65E66" w14:textId="77777777" w:rsidR="00150ECB" w:rsidRDefault="0016791F">
      <w:r>
        <w:t>_____________________________________________</w:t>
      </w:r>
    </w:p>
    <w:p w14:paraId="63501125" w14:textId="77777777" w:rsidR="00150ECB" w:rsidRDefault="0016791F">
      <w:r>
        <w:t>_____________________________________________</w:t>
      </w:r>
    </w:p>
    <w:p w14:paraId="11AEAB16" w14:textId="77777777" w:rsidR="00150ECB" w:rsidRDefault="0016791F">
      <w:r>
        <w:lastRenderedPageBreak/>
        <w:t>_____________________________________________</w:t>
      </w:r>
    </w:p>
    <w:p w14:paraId="74E61B05" w14:textId="77777777" w:rsidR="00150ECB" w:rsidRDefault="0016791F">
      <w:r>
        <w:t>_____________________________________________</w:t>
      </w:r>
    </w:p>
    <w:p w14:paraId="3AA77937" w14:textId="77777777" w:rsidR="00150ECB" w:rsidRDefault="0016791F">
      <w:pPr>
        <w:pStyle w:val="Heading3"/>
      </w:pPr>
      <w:r>
        <w:t>Outcomes &amp; Insights</w:t>
      </w:r>
    </w:p>
    <w:p w14:paraId="45E20A1F" w14:textId="77777777" w:rsidR="00150ECB" w:rsidRDefault="0016791F">
      <w:r>
        <w:t>Observed improvements in self-regulation.</w:t>
      </w:r>
    </w:p>
    <w:p w14:paraId="0BAB2A9F" w14:textId="77777777" w:rsidR="00150ECB" w:rsidRDefault="0016791F">
      <w:r>
        <w:t>_____________________________________________</w:t>
      </w:r>
    </w:p>
    <w:p w14:paraId="408EC3B1" w14:textId="77777777" w:rsidR="00150ECB" w:rsidRDefault="0016791F">
      <w:r>
        <w:t>_____________________________________________</w:t>
      </w:r>
    </w:p>
    <w:p w14:paraId="3FF64467" w14:textId="77777777" w:rsidR="00150ECB" w:rsidRDefault="0016791F">
      <w:r>
        <w:t>_____________________________________________</w:t>
      </w:r>
    </w:p>
    <w:p w14:paraId="65AAFADB" w14:textId="77777777" w:rsidR="00150ECB" w:rsidRDefault="0016791F">
      <w:r>
        <w:t>_____________________________________________</w:t>
      </w:r>
    </w:p>
    <w:p w14:paraId="6B66A2C9" w14:textId="77777777" w:rsidR="00150ECB" w:rsidRDefault="0016791F">
      <w:pPr>
        <w:pStyle w:val="Heading2"/>
      </w:pPr>
      <w:r>
        <w:t>Somatic Anchoring</w:t>
      </w:r>
    </w:p>
    <w:p w14:paraId="5B7FE331" w14:textId="77777777" w:rsidR="00150ECB" w:rsidRDefault="0016791F">
      <w:pPr>
        <w:pStyle w:val="Heading3"/>
      </w:pPr>
      <w:r>
        <w:t>Step 1: Anchor State Selection</w:t>
      </w:r>
    </w:p>
    <w:p w14:paraId="543BB77A" w14:textId="77777777" w:rsidR="00150ECB" w:rsidRDefault="0016791F">
      <w:r>
        <w:t>Recall a moment of confidence/calm/joy.</w:t>
      </w:r>
    </w:p>
    <w:p w14:paraId="11FA93A6" w14:textId="77777777" w:rsidR="00150ECB" w:rsidRDefault="0016791F">
      <w:r>
        <w:t>_____________________________________________</w:t>
      </w:r>
    </w:p>
    <w:p w14:paraId="54FEEFFD" w14:textId="77777777" w:rsidR="00150ECB" w:rsidRDefault="0016791F">
      <w:r>
        <w:t>_____________________________________________</w:t>
      </w:r>
    </w:p>
    <w:p w14:paraId="5349AEF3" w14:textId="77777777" w:rsidR="00150ECB" w:rsidRDefault="0016791F">
      <w:r>
        <w:t>_____________________________________________</w:t>
      </w:r>
    </w:p>
    <w:p w14:paraId="4CC98BA6" w14:textId="77777777" w:rsidR="00150ECB" w:rsidRDefault="0016791F">
      <w:r>
        <w:t>_____________________________________________</w:t>
      </w:r>
    </w:p>
    <w:p w14:paraId="6AFF444E" w14:textId="77777777" w:rsidR="00150ECB" w:rsidRDefault="0016791F">
      <w:pPr>
        <w:pStyle w:val="Heading3"/>
      </w:pPr>
      <w:r>
        <w:t>Step 2: Intensify Emotion</w:t>
      </w:r>
    </w:p>
    <w:p w14:paraId="5DEC5ED8" w14:textId="77777777" w:rsidR="00150ECB" w:rsidRDefault="0016791F">
      <w:r>
        <w:t>Describe how to amplify the emotional and sensory experience.</w:t>
      </w:r>
    </w:p>
    <w:p w14:paraId="4FFF5DB5" w14:textId="77777777" w:rsidR="00150ECB" w:rsidRDefault="0016791F">
      <w:r>
        <w:t>_____________________________________________</w:t>
      </w:r>
    </w:p>
    <w:p w14:paraId="12BACF69" w14:textId="77777777" w:rsidR="00150ECB" w:rsidRDefault="0016791F">
      <w:r>
        <w:t>_____________________________________________</w:t>
      </w:r>
    </w:p>
    <w:p w14:paraId="23B39CC7" w14:textId="77777777" w:rsidR="00150ECB" w:rsidRDefault="0016791F">
      <w:r>
        <w:t>_____________________________________________</w:t>
      </w:r>
    </w:p>
    <w:p w14:paraId="3C924986" w14:textId="77777777" w:rsidR="00150ECB" w:rsidRDefault="0016791F">
      <w:r>
        <w:t>_____________________________________________</w:t>
      </w:r>
    </w:p>
    <w:p w14:paraId="531B5B3E" w14:textId="77777777" w:rsidR="00150ECB" w:rsidRDefault="0016791F">
      <w:pPr>
        <w:pStyle w:val="Heading3"/>
      </w:pPr>
      <w:r>
        <w:t>Step 3: Apply Anchor</w:t>
      </w:r>
    </w:p>
    <w:p w14:paraId="5B8830E3" w14:textId="77777777" w:rsidR="00150ECB" w:rsidRDefault="0016791F">
      <w:r>
        <w:t>Choose a unique gesture or stimulus.</w:t>
      </w:r>
    </w:p>
    <w:p w14:paraId="12C86CBA" w14:textId="77777777" w:rsidR="00150ECB" w:rsidRDefault="0016791F">
      <w:r>
        <w:t>_____________________________________________</w:t>
      </w:r>
    </w:p>
    <w:p w14:paraId="2DFFE381" w14:textId="77777777" w:rsidR="00150ECB" w:rsidRDefault="0016791F">
      <w:r>
        <w:t>_____________________________________________</w:t>
      </w:r>
    </w:p>
    <w:p w14:paraId="4CC78DBA" w14:textId="77777777" w:rsidR="00150ECB" w:rsidRDefault="0016791F">
      <w:r>
        <w:t>_____________________________________________</w:t>
      </w:r>
    </w:p>
    <w:p w14:paraId="1E94E573" w14:textId="77777777" w:rsidR="00150ECB" w:rsidRDefault="0016791F">
      <w:r>
        <w:t>_____________________________________________</w:t>
      </w:r>
    </w:p>
    <w:p w14:paraId="51332E30" w14:textId="77777777" w:rsidR="00150ECB" w:rsidRDefault="0016791F">
      <w:pPr>
        <w:pStyle w:val="Heading3"/>
      </w:pPr>
      <w:r>
        <w:lastRenderedPageBreak/>
        <w:t>Step 4: Repeat &amp; Reinforce</w:t>
      </w:r>
    </w:p>
    <w:p w14:paraId="337FD73B" w14:textId="77777777" w:rsidR="00150ECB" w:rsidRDefault="0016791F">
      <w:r>
        <w:t>Strengthen the anchor through multiple repetitions.</w:t>
      </w:r>
    </w:p>
    <w:p w14:paraId="4A70CC92" w14:textId="77777777" w:rsidR="00150ECB" w:rsidRDefault="0016791F">
      <w:r>
        <w:t>_____________________________________________</w:t>
      </w:r>
    </w:p>
    <w:p w14:paraId="6464EA95" w14:textId="77777777" w:rsidR="00150ECB" w:rsidRDefault="0016791F">
      <w:r>
        <w:t>_____________________________________________</w:t>
      </w:r>
    </w:p>
    <w:p w14:paraId="0E884567" w14:textId="77777777" w:rsidR="00150ECB" w:rsidRDefault="0016791F">
      <w:r>
        <w:t>_____________________________________________</w:t>
      </w:r>
    </w:p>
    <w:p w14:paraId="1CDB29C8" w14:textId="77777777" w:rsidR="00150ECB" w:rsidRDefault="0016791F">
      <w:r>
        <w:t>_____________________________________________</w:t>
      </w:r>
    </w:p>
    <w:p w14:paraId="1EDE9B53" w14:textId="77777777" w:rsidR="00150ECB" w:rsidRDefault="0016791F">
      <w:pPr>
        <w:pStyle w:val="Heading3"/>
      </w:pPr>
      <w:r>
        <w:t>Step 5: Test Anchor</w:t>
      </w:r>
    </w:p>
    <w:p w14:paraId="5CF9856F" w14:textId="77777777" w:rsidR="00150ECB" w:rsidRDefault="0016791F">
      <w:r>
        <w:t>Fire the anchor later and note response.</w:t>
      </w:r>
    </w:p>
    <w:p w14:paraId="6B80DBB2" w14:textId="77777777" w:rsidR="00150ECB" w:rsidRDefault="0016791F">
      <w:r>
        <w:t>_____________________________________________</w:t>
      </w:r>
    </w:p>
    <w:p w14:paraId="49793CD7" w14:textId="77777777" w:rsidR="00150ECB" w:rsidRDefault="0016791F">
      <w:r>
        <w:t>_____________________________________________</w:t>
      </w:r>
    </w:p>
    <w:p w14:paraId="4B1FE3A4" w14:textId="77777777" w:rsidR="00150ECB" w:rsidRDefault="0016791F">
      <w:r>
        <w:t>_____________________________________________</w:t>
      </w:r>
    </w:p>
    <w:p w14:paraId="216CD4C2" w14:textId="77777777" w:rsidR="00150ECB" w:rsidRDefault="0016791F">
      <w:r>
        <w:t>_____________________________________________</w:t>
      </w:r>
    </w:p>
    <w:p w14:paraId="672AE992" w14:textId="77777777" w:rsidR="00150ECB" w:rsidRDefault="0016791F">
      <w:pPr>
        <w:pStyle w:val="Heading3"/>
      </w:pPr>
      <w:r>
        <w:t>Progress Log</w:t>
      </w:r>
    </w:p>
    <w:p w14:paraId="744F70BC" w14:textId="77777777" w:rsidR="00150ECB" w:rsidRDefault="0016791F">
      <w:r>
        <w:t>Note each use of the anchor and emotional impact.</w:t>
      </w:r>
    </w:p>
    <w:p w14:paraId="26A4CF50" w14:textId="77777777" w:rsidR="00150ECB" w:rsidRDefault="0016791F">
      <w:r>
        <w:t>_____________________________________________</w:t>
      </w:r>
    </w:p>
    <w:p w14:paraId="1BB20303" w14:textId="77777777" w:rsidR="00150ECB" w:rsidRDefault="0016791F">
      <w:r>
        <w:t>_____________________________________________</w:t>
      </w:r>
    </w:p>
    <w:p w14:paraId="172A407E" w14:textId="77777777" w:rsidR="00150ECB" w:rsidRDefault="0016791F">
      <w:r>
        <w:t>_____________________________________________</w:t>
      </w:r>
    </w:p>
    <w:p w14:paraId="4AF8D04E" w14:textId="77777777" w:rsidR="00150ECB" w:rsidRDefault="0016791F">
      <w:r>
        <w:t>_____________________________________________</w:t>
      </w:r>
    </w:p>
    <w:p w14:paraId="465C1275" w14:textId="77777777" w:rsidR="00150ECB" w:rsidRDefault="0016791F">
      <w:pPr>
        <w:pStyle w:val="Heading3"/>
      </w:pPr>
      <w:r>
        <w:t>Outcomes &amp; Insights</w:t>
      </w:r>
    </w:p>
    <w:p w14:paraId="553CEF57" w14:textId="77777777" w:rsidR="00150ECB" w:rsidRDefault="0016791F">
      <w:r>
        <w:t>Shifts in emotional resilience and access to state.</w:t>
      </w:r>
    </w:p>
    <w:p w14:paraId="1DB6B878" w14:textId="77777777" w:rsidR="00150ECB" w:rsidRDefault="0016791F">
      <w:r>
        <w:t>_____________________________________________</w:t>
      </w:r>
    </w:p>
    <w:p w14:paraId="05CFA199" w14:textId="77777777" w:rsidR="00150ECB" w:rsidRDefault="0016791F">
      <w:r>
        <w:t>_____________________________________________</w:t>
      </w:r>
    </w:p>
    <w:p w14:paraId="0977216F" w14:textId="77777777" w:rsidR="00150ECB" w:rsidRDefault="0016791F">
      <w:r>
        <w:t>_____________________________________________</w:t>
      </w:r>
    </w:p>
    <w:p w14:paraId="3A4A514D" w14:textId="77777777" w:rsidR="00150ECB" w:rsidRDefault="0016791F">
      <w:r>
        <w:t>_____________________________________________</w:t>
      </w:r>
    </w:p>
    <w:p w14:paraId="501DD6BB" w14:textId="77777777" w:rsidR="00150ECB" w:rsidRDefault="0016791F">
      <w:pPr>
        <w:pStyle w:val="Heading2"/>
      </w:pPr>
      <w:r>
        <w:t>Brain-Based Journaling</w:t>
      </w:r>
    </w:p>
    <w:p w14:paraId="23C3A305" w14:textId="77777777" w:rsidR="00150ECB" w:rsidRDefault="0016791F">
      <w:pPr>
        <w:pStyle w:val="Heading3"/>
      </w:pPr>
      <w:r>
        <w:t>Step 1: Reflective Prompt</w:t>
      </w:r>
    </w:p>
    <w:p w14:paraId="2351BD8D" w14:textId="77777777" w:rsidR="00150ECB" w:rsidRDefault="0016791F">
      <w:r>
        <w:t>What event triggered a reaction today?</w:t>
      </w:r>
    </w:p>
    <w:p w14:paraId="11E18FAF" w14:textId="77777777" w:rsidR="00150ECB" w:rsidRDefault="0016791F">
      <w:r>
        <w:t>_____________________________________________</w:t>
      </w:r>
    </w:p>
    <w:p w14:paraId="1551EEAA" w14:textId="77777777" w:rsidR="00150ECB" w:rsidRDefault="0016791F">
      <w:r>
        <w:lastRenderedPageBreak/>
        <w:t>_____________________________________________</w:t>
      </w:r>
    </w:p>
    <w:p w14:paraId="033DAB2E" w14:textId="77777777" w:rsidR="00150ECB" w:rsidRDefault="0016791F">
      <w:r>
        <w:t>_____________________________________________</w:t>
      </w:r>
    </w:p>
    <w:p w14:paraId="6FDCB8C2" w14:textId="77777777" w:rsidR="00150ECB" w:rsidRDefault="0016791F">
      <w:r>
        <w:t>_____________________________________________</w:t>
      </w:r>
    </w:p>
    <w:p w14:paraId="01A8DB66" w14:textId="77777777" w:rsidR="00150ECB" w:rsidRDefault="0016791F">
      <w:pPr>
        <w:pStyle w:val="Heading3"/>
      </w:pPr>
      <w:r>
        <w:t>Step 2: Emotional Awareness</w:t>
      </w:r>
    </w:p>
    <w:p w14:paraId="45F59845" w14:textId="77777777" w:rsidR="00150ECB" w:rsidRDefault="0016791F">
      <w:r>
        <w:t>What emotion was felt, and where in the body?</w:t>
      </w:r>
    </w:p>
    <w:p w14:paraId="79DF5C17" w14:textId="77777777" w:rsidR="00150ECB" w:rsidRDefault="0016791F">
      <w:r>
        <w:t>_____________________________________________</w:t>
      </w:r>
    </w:p>
    <w:p w14:paraId="08DCDF89" w14:textId="77777777" w:rsidR="00150ECB" w:rsidRDefault="0016791F">
      <w:r>
        <w:t>_____________________________________________</w:t>
      </w:r>
    </w:p>
    <w:p w14:paraId="1C7843F1" w14:textId="77777777" w:rsidR="00150ECB" w:rsidRDefault="0016791F">
      <w:r>
        <w:t>_____________________________________________</w:t>
      </w:r>
    </w:p>
    <w:p w14:paraId="4CD33EBB" w14:textId="77777777" w:rsidR="00150ECB" w:rsidRDefault="0016791F">
      <w:r>
        <w:t>_____________________________________________</w:t>
      </w:r>
    </w:p>
    <w:p w14:paraId="5F1A5F07" w14:textId="77777777" w:rsidR="00150ECB" w:rsidRDefault="0016791F">
      <w:pPr>
        <w:pStyle w:val="Heading3"/>
      </w:pPr>
      <w:r>
        <w:t>Step 3: Insight &amp; Learning</w:t>
      </w:r>
    </w:p>
    <w:p w14:paraId="11BC7A3E" w14:textId="77777777" w:rsidR="00150ECB" w:rsidRDefault="0016791F">
      <w:r>
        <w:t>What did the client learn about themselves?</w:t>
      </w:r>
    </w:p>
    <w:p w14:paraId="06AA692E" w14:textId="77777777" w:rsidR="00150ECB" w:rsidRDefault="0016791F">
      <w:r>
        <w:t>_____________________________________________</w:t>
      </w:r>
    </w:p>
    <w:p w14:paraId="5291B638" w14:textId="77777777" w:rsidR="00150ECB" w:rsidRDefault="0016791F">
      <w:r>
        <w:t>_____________________________________________</w:t>
      </w:r>
    </w:p>
    <w:p w14:paraId="3B085823" w14:textId="77777777" w:rsidR="00150ECB" w:rsidRDefault="0016791F">
      <w:r>
        <w:t>_____________________________________________</w:t>
      </w:r>
    </w:p>
    <w:p w14:paraId="4A2A0FBB" w14:textId="77777777" w:rsidR="00150ECB" w:rsidRDefault="0016791F">
      <w:r>
        <w:t>_____________________________________________</w:t>
      </w:r>
    </w:p>
    <w:p w14:paraId="4AAA4AAE" w14:textId="77777777" w:rsidR="00150ECB" w:rsidRDefault="0016791F">
      <w:pPr>
        <w:pStyle w:val="Heading3"/>
      </w:pPr>
      <w:r>
        <w:t>Step 4: New Thought Practice</w:t>
      </w:r>
    </w:p>
    <w:p w14:paraId="01FFD593" w14:textId="77777777" w:rsidR="00150ECB" w:rsidRDefault="0016791F">
      <w:r>
        <w:t>What alternative thought can be practiced instead?</w:t>
      </w:r>
    </w:p>
    <w:p w14:paraId="4EB10C24" w14:textId="77777777" w:rsidR="00150ECB" w:rsidRDefault="0016791F">
      <w:r>
        <w:t>_____________________________________________</w:t>
      </w:r>
    </w:p>
    <w:p w14:paraId="792BB391" w14:textId="77777777" w:rsidR="00150ECB" w:rsidRDefault="0016791F">
      <w:r>
        <w:t>_____________________________________________</w:t>
      </w:r>
    </w:p>
    <w:p w14:paraId="1C94C780" w14:textId="77777777" w:rsidR="00150ECB" w:rsidRDefault="0016791F">
      <w:r>
        <w:t>_____________________________________________</w:t>
      </w:r>
    </w:p>
    <w:p w14:paraId="12B63CDD" w14:textId="77777777" w:rsidR="00150ECB" w:rsidRDefault="0016791F">
      <w:r>
        <w:t>_____________________________________________</w:t>
      </w:r>
    </w:p>
    <w:p w14:paraId="7449A912" w14:textId="77777777" w:rsidR="00150ECB" w:rsidRDefault="0016791F">
      <w:pPr>
        <w:pStyle w:val="Heading3"/>
      </w:pPr>
      <w:r>
        <w:t>Step 5: Daily Practice</w:t>
      </w:r>
    </w:p>
    <w:p w14:paraId="48E81FFC" w14:textId="77777777" w:rsidR="00150ECB" w:rsidRDefault="0016791F">
      <w:r>
        <w:t>Define consistent journaling routine.</w:t>
      </w:r>
    </w:p>
    <w:p w14:paraId="0C1FD78C" w14:textId="77777777" w:rsidR="00150ECB" w:rsidRDefault="0016791F">
      <w:r>
        <w:t>_____________________________________________</w:t>
      </w:r>
    </w:p>
    <w:p w14:paraId="3C9CD6E6" w14:textId="77777777" w:rsidR="00150ECB" w:rsidRDefault="0016791F">
      <w:r>
        <w:t>_____________________________________________</w:t>
      </w:r>
    </w:p>
    <w:p w14:paraId="67ED0281" w14:textId="77777777" w:rsidR="00150ECB" w:rsidRDefault="0016791F">
      <w:r>
        <w:t>_____________________________________________</w:t>
      </w:r>
    </w:p>
    <w:p w14:paraId="0A85FD9C" w14:textId="77777777" w:rsidR="00150ECB" w:rsidRDefault="0016791F">
      <w:r>
        <w:t>_____________________________________________</w:t>
      </w:r>
    </w:p>
    <w:p w14:paraId="515F0EFB" w14:textId="77777777" w:rsidR="00150ECB" w:rsidRDefault="0016791F">
      <w:pPr>
        <w:pStyle w:val="Heading3"/>
      </w:pPr>
      <w:r>
        <w:lastRenderedPageBreak/>
        <w:t>Progress Log</w:t>
      </w:r>
    </w:p>
    <w:p w14:paraId="46CE8DB2" w14:textId="77777777" w:rsidR="00150ECB" w:rsidRDefault="0016791F">
      <w:r>
        <w:t>Review entries to identify mindset shifts.</w:t>
      </w:r>
    </w:p>
    <w:p w14:paraId="7D1ECFAF" w14:textId="77777777" w:rsidR="00150ECB" w:rsidRDefault="0016791F">
      <w:r>
        <w:t>_____________________________________________</w:t>
      </w:r>
    </w:p>
    <w:p w14:paraId="22126D9A" w14:textId="77777777" w:rsidR="00150ECB" w:rsidRDefault="0016791F">
      <w:r>
        <w:t>_____________________________________________</w:t>
      </w:r>
    </w:p>
    <w:p w14:paraId="38037EB1" w14:textId="77777777" w:rsidR="00150ECB" w:rsidRDefault="0016791F">
      <w:r>
        <w:t>_____________________________________________</w:t>
      </w:r>
    </w:p>
    <w:p w14:paraId="79202CA8" w14:textId="77777777" w:rsidR="00150ECB" w:rsidRDefault="0016791F">
      <w:r>
        <w:t>_____________________________________________</w:t>
      </w:r>
    </w:p>
    <w:p w14:paraId="625E197F" w14:textId="77777777" w:rsidR="00150ECB" w:rsidRDefault="0016791F">
      <w:pPr>
        <w:pStyle w:val="Heading3"/>
      </w:pPr>
      <w:r>
        <w:t>Outcomes &amp; Insights</w:t>
      </w:r>
    </w:p>
    <w:p w14:paraId="4F050FB4" w14:textId="77777777" w:rsidR="00150ECB" w:rsidRDefault="0016791F">
      <w:r>
        <w:t>Observed emotional growth and perspective shifts.</w:t>
      </w:r>
    </w:p>
    <w:p w14:paraId="10383BD1" w14:textId="77777777" w:rsidR="00150ECB" w:rsidRDefault="0016791F">
      <w:r>
        <w:t>_____________________________________________</w:t>
      </w:r>
    </w:p>
    <w:p w14:paraId="585B8915" w14:textId="77777777" w:rsidR="00150ECB" w:rsidRDefault="0016791F">
      <w:r>
        <w:t>_____________________________________________</w:t>
      </w:r>
    </w:p>
    <w:p w14:paraId="4AA6C165" w14:textId="77777777" w:rsidR="00150ECB" w:rsidRDefault="0016791F">
      <w:r>
        <w:t>_____________________________________________</w:t>
      </w:r>
    </w:p>
    <w:p w14:paraId="7A562691" w14:textId="77777777" w:rsidR="00150ECB" w:rsidRDefault="0016791F">
      <w:r>
        <w:t>_____________________________________________</w:t>
      </w:r>
    </w:p>
    <w:p w14:paraId="56127193" w14:textId="77777777" w:rsidR="00150ECB" w:rsidRDefault="0016791F">
      <w:pPr>
        <w:pStyle w:val="Heading2"/>
      </w:pPr>
      <w:r>
        <w:t>Nervous System Regulation Tools</w:t>
      </w:r>
    </w:p>
    <w:p w14:paraId="1C9BF9A2" w14:textId="77777777" w:rsidR="00150ECB" w:rsidRDefault="0016791F">
      <w:pPr>
        <w:pStyle w:val="Heading3"/>
      </w:pPr>
      <w:r>
        <w:t>Step 1: Identify Trigger Context</w:t>
      </w:r>
    </w:p>
    <w:p w14:paraId="26C47E8A" w14:textId="77777777" w:rsidR="00150ECB" w:rsidRDefault="0016791F">
      <w:r>
        <w:t>What situations cause dysregulation?</w:t>
      </w:r>
    </w:p>
    <w:p w14:paraId="5B3740EF" w14:textId="77777777" w:rsidR="00150ECB" w:rsidRDefault="0016791F">
      <w:r>
        <w:t>_____________________________________________</w:t>
      </w:r>
    </w:p>
    <w:p w14:paraId="71C2F1A1" w14:textId="77777777" w:rsidR="00150ECB" w:rsidRDefault="0016791F">
      <w:r>
        <w:t>_____________________________________________</w:t>
      </w:r>
    </w:p>
    <w:p w14:paraId="5EBCA167" w14:textId="77777777" w:rsidR="00150ECB" w:rsidRDefault="0016791F">
      <w:r>
        <w:t>_____________________________________________</w:t>
      </w:r>
    </w:p>
    <w:p w14:paraId="0588C643" w14:textId="77777777" w:rsidR="00150ECB" w:rsidRDefault="0016791F">
      <w:r>
        <w:t>_____________________________________________</w:t>
      </w:r>
    </w:p>
    <w:p w14:paraId="6B2AA3A5" w14:textId="77777777" w:rsidR="00150ECB" w:rsidRDefault="0016791F">
      <w:pPr>
        <w:pStyle w:val="Heading3"/>
      </w:pPr>
      <w:r>
        <w:t>Step 2: Select Regulation Technique</w:t>
      </w:r>
    </w:p>
    <w:p w14:paraId="5DD4F0B1" w14:textId="77777777" w:rsidR="00150ECB" w:rsidRDefault="0016791F">
      <w:r>
        <w:t>Box breathing, grounding, vagus nerve activation, etc.</w:t>
      </w:r>
    </w:p>
    <w:p w14:paraId="4D22AAF7" w14:textId="77777777" w:rsidR="00150ECB" w:rsidRDefault="0016791F">
      <w:r>
        <w:t>_____________________________________________</w:t>
      </w:r>
    </w:p>
    <w:p w14:paraId="46059874" w14:textId="77777777" w:rsidR="00150ECB" w:rsidRDefault="0016791F">
      <w:r>
        <w:t>_____________________________________________</w:t>
      </w:r>
    </w:p>
    <w:p w14:paraId="5FB661FF" w14:textId="77777777" w:rsidR="00150ECB" w:rsidRDefault="0016791F">
      <w:r>
        <w:t>_____________________________________________</w:t>
      </w:r>
    </w:p>
    <w:p w14:paraId="72DA54E4" w14:textId="77777777" w:rsidR="00150ECB" w:rsidRDefault="0016791F">
      <w:r>
        <w:t>_____________________________________________</w:t>
      </w:r>
    </w:p>
    <w:p w14:paraId="3CF7A630" w14:textId="77777777" w:rsidR="00150ECB" w:rsidRDefault="0016791F">
      <w:pPr>
        <w:pStyle w:val="Heading3"/>
      </w:pPr>
      <w:r>
        <w:t>Step 3: Practice &amp; Application</w:t>
      </w:r>
    </w:p>
    <w:p w14:paraId="03AF66EB" w14:textId="77777777" w:rsidR="00150ECB" w:rsidRDefault="0016791F">
      <w:r>
        <w:t>Define when/how client will use technique.</w:t>
      </w:r>
    </w:p>
    <w:p w14:paraId="7B0BF2ED" w14:textId="77777777" w:rsidR="00150ECB" w:rsidRDefault="0016791F">
      <w:r>
        <w:t>_____________________________________________</w:t>
      </w:r>
    </w:p>
    <w:p w14:paraId="147358B9" w14:textId="77777777" w:rsidR="00150ECB" w:rsidRDefault="0016791F">
      <w:r>
        <w:lastRenderedPageBreak/>
        <w:t>_____________________________________________</w:t>
      </w:r>
    </w:p>
    <w:p w14:paraId="281F76F8" w14:textId="77777777" w:rsidR="00150ECB" w:rsidRDefault="0016791F">
      <w:r>
        <w:t>_____________________________________________</w:t>
      </w:r>
    </w:p>
    <w:p w14:paraId="5A23BFB0" w14:textId="77777777" w:rsidR="00150ECB" w:rsidRDefault="0016791F">
      <w:r>
        <w:t>_____________________________________________</w:t>
      </w:r>
    </w:p>
    <w:p w14:paraId="287DBA9A" w14:textId="77777777" w:rsidR="00150ECB" w:rsidRDefault="0016791F">
      <w:pPr>
        <w:pStyle w:val="Heading3"/>
      </w:pPr>
      <w:r>
        <w:t>Step 4: Daily Routine</w:t>
      </w:r>
    </w:p>
    <w:p w14:paraId="7A6C5C7D" w14:textId="77777777" w:rsidR="00150ECB" w:rsidRDefault="0016791F">
      <w:r>
        <w:t>Encourage consistency and timing for regulation practices.</w:t>
      </w:r>
    </w:p>
    <w:p w14:paraId="2A25309B" w14:textId="77777777" w:rsidR="00150ECB" w:rsidRDefault="0016791F">
      <w:r>
        <w:t>_____________________________________________</w:t>
      </w:r>
    </w:p>
    <w:p w14:paraId="6FC67443" w14:textId="77777777" w:rsidR="00150ECB" w:rsidRDefault="0016791F">
      <w:r>
        <w:t>_____________________________________________</w:t>
      </w:r>
    </w:p>
    <w:p w14:paraId="2B6712E5" w14:textId="77777777" w:rsidR="00150ECB" w:rsidRDefault="0016791F">
      <w:r>
        <w:t>_____________________________________________</w:t>
      </w:r>
    </w:p>
    <w:p w14:paraId="2C4CAC0A" w14:textId="77777777" w:rsidR="00150ECB" w:rsidRDefault="0016791F">
      <w:r>
        <w:t>_____________________________________________</w:t>
      </w:r>
    </w:p>
    <w:p w14:paraId="1470D51A" w14:textId="77777777" w:rsidR="00150ECB" w:rsidRDefault="0016791F">
      <w:pPr>
        <w:pStyle w:val="Heading3"/>
      </w:pPr>
      <w:r>
        <w:t>Progress Log</w:t>
      </w:r>
    </w:p>
    <w:p w14:paraId="47ABF546" w14:textId="77777777" w:rsidR="00150ECB" w:rsidRDefault="0016791F">
      <w:r>
        <w:t>Track use of techniques across stress events.</w:t>
      </w:r>
    </w:p>
    <w:p w14:paraId="2AED6C6D" w14:textId="77777777" w:rsidR="00150ECB" w:rsidRDefault="0016791F">
      <w:r>
        <w:t>_____________________________________________</w:t>
      </w:r>
    </w:p>
    <w:p w14:paraId="71655DF2" w14:textId="77777777" w:rsidR="00150ECB" w:rsidRDefault="0016791F">
      <w:r>
        <w:t>_____________________________________________</w:t>
      </w:r>
    </w:p>
    <w:p w14:paraId="58D210A3" w14:textId="77777777" w:rsidR="00150ECB" w:rsidRDefault="0016791F">
      <w:r>
        <w:t>_____________________________________________</w:t>
      </w:r>
    </w:p>
    <w:p w14:paraId="0DD523A5" w14:textId="77777777" w:rsidR="00150ECB" w:rsidRDefault="0016791F">
      <w:r>
        <w:t>_____________________________________________</w:t>
      </w:r>
    </w:p>
    <w:p w14:paraId="44C53008" w14:textId="77777777" w:rsidR="00150ECB" w:rsidRDefault="0016791F">
      <w:pPr>
        <w:pStyle w:val="Heading3"/>
      </w:pPr>
      <w:r>
        <w:t>Outcomes &amp; Insights</w:t>
      </w:r>
    </w:p>
    <w:p w14:paraId="5BD07A7F" w14:textId="77777777" w:rsidR="00150ECB" w:rsidRDefault="0016791F">
      <w:r>
        <w:t>Document improved regulation and calm responses.</w:t>
      </w:r>
    </w:p>
    <w:p w14:paraId="67F840F0" w14:textId="77777777" w:rsidR="00150ECB" w:rsidRDefault="0016791F">
      <w:r>
        <w:t>_____________________________________________</w:t>
      </w:r>
    </w:p>
    <w:p w14:paraId="39E0191F" w14:textId="77777777" w:rsidR="00150ECB" w:rsidRDefault="0016791F">
      <w:r>
        <w:t>_____________________________________________</w:t>
      </w:r>
    </w:p>
    <w:p w14:paraId="65307D3F" w14:textId="77777777" w:rsidR="00150ECB" w:rsidRDefault="0016791F">
      <w:r>
        <w:t>_____________________________________________</w:t>
      </w:r>
    </w:p>
    <w:p w14:paraId="1041C291" w14:textId="77777777" w:rsidR="00150ECB" w:rsidRDefault="0016791F">
      <w:r>
        <w:t>_____________________________________________</w:t>
      </w:r>
    </w:p>
    <w:p w14:paraId="45D1DEA3" w14:textId="77777777" w:rsidR="00150ECB" w:rsidRDefault="0016791F">
      <w:pPr>
        <w:pStyle w:val="Heading2"/>
      </w:pPr>
      <w:r>
        <w:t>Heart-Brain Coherence Tools</w:t>
      </w:r>
    </w:p>
    <w:p w14:paraId="1F56E244" w14:textId="77777777" w:rsidR="00150ECB" w:rsidRDefault="0016791F">
      <w:pPr>
        <w:pStyle w:val="Heading3"/>
      </w:pPr>
      <w:r>
        <w:t>Step 1: Centering</w:t>
      </w:r>
    </w:p>
    <w:p w14:paraId="63331661" w14:textId="77777777" w:rsidR="00150ECB" w:rsidRDefault="0016791F">
      <w:r>
        <w:t>Bring awareness to the heart area.</w:t>
      </w:r>
    </w:p>
    <w:p w14:paraId="39EE729C" w14:textId="77777777" w:rsidR="00150ECB" w:rsidRDefault="0016791F">
      <w:r>
        <w:t>_____________________________________________</w:t>
      </w:r>
    </w:p>
    <w:p w14:paraId="0BAFAFAE" w14:textId="77777777" w:rsidR="00150ECB" w:rsidRDefault="0016791F">
      <w:r>
        <w:t>_____________________________________________</w:t>
      </w:r>
    </w:p>
    <w:p w14:paraId="6DF353FD" w14:textId="77777777" w:rsidR="00150ECB" w:rsidRDefault="0016791F">
      <w:r>
        <w:t>_____________________________________________</w:t>
      </w:r>
    </w:p>
    <w:p w14:paraId="2AEA1071" w14:textId="77777777" w:rsidR="00150ECB" w:rsidRDefault="0016791F">
      <w:r>
        <w:lastRenderedPageBreak/>
        <w:t>_____________________________________________</w:t>
      </w:r>
    </w:p>
    <w:p w14:paraId="70857885" w14:textId="77777777" w:rsidR="00150ECB" w:rsidRDefault="0016791F">
      <w:pPr>
        <w:pStyle w:val="Heading3"/>
      </w:pPr>
      <w:r>
        <w:t>Step 2: Coherent Breathing</w:t>
      </w:r>
    </w:p>
    <w:p w14:paraId="4B6D6C5E" w14:textId="77777777" w:rsidR="00150ECB" w:rsidRDefault="0016791F">
      <w:r>
        <w:t>Practice slow, even breathing through the heart area.</w:t>
      </w:r>
    </w:p>
    <w:p w14:paraId="3FE33B46" w14:textId="77777777" w:rsidR="00150ECB" w:rsidRDefault="0016791F">
      <w:r>
        <w:t>_____________________________________________</w:t>
      </w:r>
    </w:p>
    <w:p w14:paraId="0B65C034" w14:textId="77777777" w:rsidR="00150ECB" w:rsidRDefault="0016791F">
      <w:r>
        <w:t>_____________________________________________</w:t>
      </w:r>
    </w:p>
    <w:p w14:paraId="598B4136" w14:textId="77777777" w:rsidR="00150ECB" w:rsidRDefault="0016791F">
      <w:r>
        <w:t>_____________________________________________</w:t>
      </w:r>
    </w:p>
    <w:p w14:paraId="4E51A8E8" w14:textId="77777777" w:rsidR="00150ECB" w:rsidRDefault="0016791F">
      <w:r>
        <w:t>_____________________________________________</w:t>
      </w:r>
    </w:p>
    <w:p w14:paraId="2DC9A286" w14:textId="77777777" w:rsidR="00150ECB" w:rsidRDefault="0016791F">
      <w:pPr>
        <w:pStyle w:val="Heading3"/>
      </w:pPr>
      <w:r>
        <w:t>Step 3: Positive Emotion Activation</w:t>
      </w:r>
    </w:p>
    <w:p w14:paraId="2B6CCB25" w14:textId="77777777" w:rsidR="00150ECB" w:rsidRDefault="0016791F">
      <w:r>
        <w:t>Recall a feeling of appreciation or love.</w:t>
      </w:r>
    </w:p>
    <w:p w14:paraId="07BA0377" w14:textId="77777777" w:rsidR="00150ECB" w:rsidRDefault="0016791F">
      <w:r>
        <w:t>_____________________________________________</w:t>
      </w:r>
    </w:p>
    <w:p w14:paraId="0623A87A" w14:textId="77777777" w:rsidR="00150ECB" w:rsidRDefault="0016791F">
      <w:r>
        <w:t>_____________________________________________</w:t>
      </w:r>
    </w:p>
    <w:p w14:paraId="2103054C" w14:textId="77777777" w:rsidR="00150ECB" w:rsidRDefault="0016791F">
      <w:r>
        <w:t>_____________________________________________</w:t>
      </w:r>
    </w:p>
    <w:p w14:paraId="0BEEF833" w14:textId="77777777" w:rsidR="00150ECB" w:rsidRDefault="0016791F">
      <w:r>
        <w:t>_____________________________________________</w:t>
      </w:r>
    </w:p>
    <w:p w14:paraId="69B469DB" w14:textId="77777777" w:rsidR="00150ECB" w:rsidRDefault="0016791F">
      <w:pPr>
        <w:pStyle w:val="Heading3"/>
      </w:pPr>
      <w:r>
        <w:t>Step 4: Sustain Practice</w:t>
      </w:r>
    </w:p>
    <w:p w14:paraId="494DF2A4" w14:textId="77777777" w:rsidR="00150ECB" w:rsidRDefault="0016791F">
      <w:r>
        <w:t>Hold this state for 2–5 minutes.</w:t>
      </w:r>
    </w:p>
    <w:p w14:paraId="4E624FA0" w14:textId="77777777" w:rsidR="00150ECB" w:rsidRDefault="0016791F">
      <w:r>
        <w:t>_____________________________________________</w:t>
      </w:r>
    </w:p>
    <w:p w14:paraId="2C9582FF" w14:textId="77777777" w:rsidR="00150ECB" w:rsidRDefault="0016791F">
      <w:r>
        <w:t>_____________________________________________</w:t>
      </w:r>
    </w:p>
    <w:p w14:paraId="7ECF2A41" w14:textId="77777777" w:rsidR="00150ECB" w:rsidRDefault="0016791F">
      <w:r>
        <w:t>_____________________________________________</w:t>
      </w:r>
    </w:p>
    <w:p w14:paraId="6C94F39A" w14:textId="77777777" w:rsidR="00150ECB" w:rsidRDefault="0016791F">
      <w:r>
        <w:t>_____________________________________________</w:t>
      </w:r>
    </w:p>
    <w:p w14:paraId="29523BAE" w14:textId="77777777" w:rsidR="00150ECB" w:rsidRDefault="0016791F">
      <w:pPr>
        <w:pStyle w:val="Heading3"/>
      </w:pPr>
      <w:r>
        <w:t>Step 5: Application</w:t>
      </w:r>
    </w:p>
    <w:p w14:paraId="52C848DE" w14:textId="77777777" w:rsidR="00150ECB" w:rsidRDefault="0016791F">
      <w:r>
        <w:t>Use before decision-making or challenging situations.</w:t>
      </w:r>
    </w:p>
    <w:p w14:paraId="68A05180" w14:textId="77777777" w:rsidR="00150ECB" w:rsidRDefault="0016791F">
      <w:r>
        <w:t>_____________________________________________</w:t>
      </w:r>
    </w:p>
    <w:p w14:paraId="69638812" w14:textId="77777777" w:rsidR="00150ECB" w:rsidRDefault="0016791F">
      <w:r>
        <w:t>_____________________________________________</w:t>
      </w:r>
    </w:p>
    <w:p w14:paraId="2A67FBF3" w14:textId="77777777" w:rsidR="00150ECB" w:rsidRDefault="0016791F">
      <w:r>
        <w:t>_____________________________________________</w:t>
      </w:r>
    </w:p>
    <w:p w14:paraId="723951D8" w14:textId="77777777" w:rsidR="00150ECB" w:rsidRDefault="0016791F">
      <w:r>
        <w:t>_____________________________________________</w:t>
      </w:r>
    </w:p>
    <w:p w14:paraId="1C05D0FE" w14:textId="77777777" w:rsidR="00150ECB" w:rsidRDefault="0016791F">
      <w:pPr>
        <w:pStyle w:val="Heading3"/>
      </w:pPr>
      <w:r>
        <w:t>Progress Log</w:t>
      </w:r>
    </w:p>
    <w:p w14:paraId="262F6E20" w14:textId="77777777" w:rsidR="00150ECB" w:rsidRDefault="0016791F">
      <w:r>
        <w:t>Track practice frequency and outcomes.</w:t>
      </w:r>
    </w:p>
    <w:p w14:paraId="04A090E7" w14:textId="77777777" w:rsidR="00150ECB" w:rsidRDefault="0016791F">
      <w:r>
        <w:t>_____________________________________________</w:t>
      </w:r>
    </w:p>
    <w:p w14:paraId="1EE3A824" w14:textId="77777777" w:rsidR="00150ECB" w:rsidRDefault="0016791F">
      <w:r>
        <w:lastRenderedPageBreak/>
        <w:t>_____________________________________________</w:t>
      </w:r>
    </w:p>
    <w:p w14:paraId="1EB625BA" w14:textId="77777777" w:rsidR="00150ECB" w:rsidRDefault="0016791F">
      <w:r>
        <w:t>_____________________________________________</w:t>
      </w:r>
    </w:p>
    <w:p w14:paraId="4CD21055" w14:textId="77777777" w:rsidR="00150ECB" w:rsidRDefault="0016791F">
      <w:r>
        <w:t>_____________________________________________</w:t>
      </w:r>
    </w:p>
    <w:p w14:paraId="31C97CD3" w14:textId="77777777" w:rsidR="00150ECB" w:rsidRDefault="0016791F">
      <w:pPr>
        <w:pStyle w:val="Heading3"/>
      </w:pPr>
      <w:r>
        <w:t>Outcomes &amp; Insights</w:t>
      </w:r>
    </w:p>
    <w:p w14:paraId="19C66C5E" w14:textId="77777777" w:rsidR="00150ECB" w:rsidRDefault="0016791F">
      <w:r>
        <w:t>Observed clarity, calm, and improved decision-making.</w:t>
      </w:r>
    </w:p>
    <w:p w14:paraId="6C381116" w14:textId="77777777" w:rsidR="00150ECB" w:rsidRDefault="0016791F">
      <w:r>
        <w:t>_____________________________________________</w:t>
      </w:r>
    </w:p>
    <w:p w14:paraId="3DF46903" w14:textId="77777777" w:rsidR="00150ECB" w:rsidRDefault="0016791F">
      <w:r>
        <w:t>_____________________________________________</w:t>
      </w:r>
    </w:p>
    <w:p w14:paraId="646D60D8" w14:textId="77777777" w:rsidR="00150ECB" w:rsidRDefault="0016791F">
      <w:r>
        <w:t>_____________________________________________</w:t>
      </w:r>
    </w:p>
    <w:p w14:paraId="5329269E" w14:textId="77777777" w:rsidR="00150ECB" w:rsidRDefault="0016791F">
      <w:r>
        <w:t>_____________________________________________</w:t>
      </w:r>
    </w:p>
    <w:p w14:paraId="6CBB67AB" w14:textId="77777777" w:rsidR="00150ECB" w:rsidRDefault="0016791F">
      <w:pPr>
        <w:pStyle w:val="Heading2"/>
      </w:pPr>
      <w:r>
        <w:t>mBIT (Multiple Brain Integration Techniques)</w:t>
      </w:r>
    </w:p>
    <w:p w14:paraId="6C84F704" w14:textId="77777777" w:rsidR="00150ECB" w:rsidRDefault="0016791F">
      <w:pPr>
        <w:pStyle w:val="Heading3"/>
      </w:pPr>
      <w:r>
        <w:t>Step 1: Define Decision/Issue</w:t>
      </w:r>
    </w:p>
    <w:p w14:paraId="440543DF" w14:textId="77777777" w:rsidR="00150ECB" w:rsidRDefault="0016791F">
      <w:r>
        <w:t>Identify the topic to align head, heart, and gut intelligences.</w:t>
      </w:r>
    </w:p>
    <w:p w14:paraId="19099FC0" w14:textId="77777777" w:rsidR="00150ECB" w:rsidRDefault="0016791F">
      <w:r>
        <w:t>_____________________________________________</w:t>
      </w:r>
    </w:p>
    <w:p w14:paraId="21424525" w14:textId="77777777" w:rsidR="00150ECB" w:rsidRDefault="0016791F">
      <w:r>
        <w:t>_____________________________________________</w:t>
      </w:r>
    </w:p>
    <w:p w14:paraId="06635F5B" w14:textId="77777777" w:rsidR="00150ECB" w:rsidRDefault="0016791F">
      <w:r>
        <w:t>_____________________________________________</w:t>
      </w:r>
    </w:p>
    <w:p w14:paraId="2D4DE167" w14:textId="77777777" w:rsidR="00150ECB" w:rsidRDefault="0016791F">
      <w:r>
        <w:t>_____________________________________________</w:t>
      </w:r>
    </w:p>
    <w:p w14:paraId="1FCD00DD" w14:textId="77777777" w:rsidR="00150ECB" w:rsidRDefault="0016791F">
      <w:pPr>
        <w:pStyle w:val="Heading3"/>
      </w:pPr>
      <w:r>
        <w:t>Step 2: Tune into Head</w:t>
      </w:r>
    </w:p>
    <w:p w14:paraId="16A6ECF6" w14:textId="77777777" w:rsidR="00150ECB" w:rsidRDefault="0016791F">
      <w:r>
        <w:t>Logical perspective – what is thought?</w:t>
      </w:r>
    </w:p>
    <w:p w14:paraId="1CDD6892" w14:textId="77777777" w:rsidR="00150ECB" w:rsidRDefault="0016791F">
      <w:r>
        <w:t>_____________________________________________</w:t>
      </w:r>
    </w:p>
    <w:p w14:paraId="75015C49" w14:textId="77777777" w:rsidR="00150ECB" w:rsidRDefault="0016791F">
      <w:r>
        <w:t>_____________________________________________</w:t>
      </w:r>
    </w:p>
    <w:p w14:paraId="503E6603" w14:textId="77777777" w:rsidR="00150ECB" w:rsidRDefault="0016791F">
      <w:r>
        <w:t>_____________________________________________</w:t>
      </w:r>
    </w:p>
    <w:p w14:paraId="04DC66EC" w14:textId="77777777" w:rsidR="00150ECB" w:rsidRDefault="0016791F">
      <w:r>
        <w:t>_____________________________________________</w:t>
      </w:r>
    </w:p>
    <w:p w14:paraId="16651972" w14:textId="77777777" w:rsidR="00150ECB" w:rsidRDefault="0016791F">
      <w:pPr>
        <w:pStyle w:val="Heading3"/>
      </w:pPr>
      <w:r>
        <w:t>Step 3: Tune into Heart</w:t>
      </w:r>
    </w:p>
    <w:p w14:paraId="3F8DD63F" w14:textId="77777777" w:rsidR="00150ECB" w:rsidRDefault="0016791F">
      <w:r>
        <w:t>Emotional/values perspective – what is felt?</w:t>
      </w:r>
    </w:p>
    <w:p w14:paraId="3F6112B1" w14:textId="77777777" w:rsidR="00150ECB" w:rsidRDefault="0016791F">
      <w:r>
        <w:t>_____________________________________________</w:t>
      </w:r>
    </w:p>
    <w:p w14:paraId="0A16E80C" w14:textId="77777777" w:rsidR="00150ECB" w:rsidRDefault="0016791F">
      <w:r>
        <w:t>_____________________________________________</w:t>
      </w:r>
    </w:p>
    <w:p w14:paraId="2BD0BC5F" w14:textId="77777777" w:rsidR="00150ECB" w:rsidRDefault="0016791F">
      <w:r>
        <w:t>_____________________________________________</w:t>
      </w:r>
    </w:p>
    <w:p w14:paraId="01D76234" w14:textId="77777777" w:rsidR="00150ECB" w:rsidRDefault="0016791F">
      <w:r>
        <w:lastRenderedPageBreak/>
        <w:t>_____________________________________________</w:t>
      </w:r>
    </w:p>
    <w:p w14:paraId="3EDF28A0" w14:textId="77777777" w:rsidR="00150ECB" w:rsidRDefault="0016791F">
      <w:pPr>
        <w:pStyle w:val="Heading3"/>
      </w:pPr>
      <w:r>
        <w:t>Step 4: Tune into Gut</w:t>
      </w:r>
    </w:p>
    <w:p w14:paraId="122663C3" w14:textId="77777777" w:rsidR="00150ECB" w:rsidRDefault="0016791F">
      <w:r>
        <w:t>Intuitive perspective – what does instinct suggest?</w:t>
      </w:r>
    </w:p>
    <w:p w14:paraId="65CDEDF4" w14:textId="77777777" w:rsidR="00150ECB" w:rsidRDefault="0016791F">
      <w:r>
        <w:t>_____________________________________________</w:t>
      </w:r>
    </w:p>
    <w:p w14:paraId="282E99BC" w14:textId="77777777" w:rsidR="00150ECB" w:rsidRDefault="0016791F">
      <w:r>
        <w:t>_____________________________________________</w:t>
      </w:r>
    </w:p>
    <w:p w14:paraId="1ECC90F3" w14:textId="77777777" w:rsidR="00150ECB" w:rsidRDefault="0016791F">
      <w:r>
        <w:t>_____________________________________________</w:t>
      </w:r>
    </w:p>
    <w:p w14:paraId="28E170FA" w14:textId="77777777" w:rsidR="00150ECB" w:rsidRDefault="0016791F">
      <w:r>
        <w:t>_____________________________________________</w:t>
      </w:r>
    </w:p>
    <w:p w14:paraId="6BB7F139" w14:textId="77777777" w:rsidR="00150ECB" w:rsidRDefault="0016791F">
      <w:pPr>
        <w:pStyle w:val="Heading3"/>
      </w:pPr>
      <w:r>
        <w:t>Step 5: Integration</w:t>
      </w:r>
    </w:p>
    <w:p w14:paraId="0AADFFB6" w14:textId="77777777" w:rsidR="00150ECB" w:rsidRDefault="0016791F">
      <w:r>
        <w:t>Align perspectives or sequence priorities.</w:t>
      </w:r>
    </w:p>
    <w:p w14:paraId="5037A117" w14:textId="77777777" w:rsidR="00150ECB" w:rsidRDefault="0016791F">
      <w:r>
        <w:t>_____________________________________________</w:t>
      </w:r>
    </w:p>
    <w:p w14:paraId="012BBD23" w14:textId="77777777" w:rsidR="00150ECB" w:rsidRDefault="0016791F">
      <w:r>
        <w:t>_____________________________________________</w:t>
      </w:r>
    </w:p>
    <w:p w14:paraId="060389A9" w14:textId="77777777" w:rsidR="00150ECB" w:rsidRDefault="0016791F">
      <w:r>
        <w:t>_____________________________________________</w:t>
      </w:r>
    </w:p>
    <w:p w14:paraId="50C4D6BC" w14:textId="77777777" w:rsidR="00150ECB" w:rsidRDefault="0016791F">
      <w:r>
        <w:t>_____________________________________________</w:t>
      </w:r>
    </w:p>
    <w:p w14:paraId="2A6ED46E" w14:textId="77777777" w:rsidR="00150ECB" w:rsidRDefault="0016791F">
      <w:pPr>
        <w:pStyle w:val="Heading3"/>
      </w:pPr>
      <w:r>
        <w:t>Progress Log</w:t>
      </w:r>
    </w:p>
    <w:p w14:paraId="78D84A49" w14:textId="77777777" w:rsidR="00150ECB" w:rsidRDefault="0016791F">
      <w:r>
        <w:t>Note changes in alignment and decision outcomes.</w:t>
      </w:r>
    </w:p>
    <w:p w14:paraId="1CA6D9EB" w14:textId="77777777" w:rsidR="00150ECB" w:rsidRDefault="0016791F">
      <w:r>
        <w:t>_____________________________________________</w:t>
      </w:r>
    </w:p>
    <w:p w14:paraId="4802C88A" w14:textId="77777777" w:rsidR="00150ECB" w:rsidRDefault="0016791F">
      <w:r>
        <w:t>_____________________________________________</w:t>
      </w:r>
    </w:p>
    <w:p w14:paraId="2DD42A81" w14:textId="77777777" w:rsidR="00150ECB" w:rsidRDefault="0016791F">
      <w:r>
        <w:t>_____________________________________________</w:t>
      </w:r>
    </w:p>
    <w:p w14:paraId="3F6F5E92" w14:textId="77777777" w:rsidR="00150ECB" w:rsidRDefault="0016791F">
      <w:r>
        <w:t>_____________________________________________</w:t>
      </w:r>
    </w:p>
    <w:p w14:paraId="2E8BDA5C" w14:textId="77777777" w:rsidR="00150ECB" w:rsidRDefault="0016791F">
      <w:pPr>
        <w:pStyle w:val="Heading3"/>
      </w:pPr>
      <w:r>
        <w:t>Outcomes &amp; Insights</w:t>
      </w:r>
    </w:p>
    <w:p w14:paraId="4644D4A9" w14:textId="77777777" w:rsidR="00150ECB" w:rsidRDefault="0016791F">
      <w:r>
        <w:t>What shifted in clarity and coherence?</w:t>
      </w:r>
    </w:p>
    <w:p w14:paraId="599F3E0C" w14:textId="77777777" w:rsidR="00150ECB" w:rsidRDefault="0016791F">
      <w:r>
        <w:t>_____________________________________________</w:t>
      </w:r>
    </w:p>
    <w:p w14:paraId="4D1C265B" w14:textId="77777777" w:rsidR="00150ECB" w:rsidRDefault="0016791F">
      <w:r>
        <w:t>_____________________________________________</w:t>
      </w:r>
    </w:p>
    <w:p w14:paraId="4BF83C49" w14:textId="77777777" w:rsidR="00150ECB" w:rsidRDefault="0016791F">
      <w:r>
        <w:t>_____________________________________________</w:t>
      </w:r>
    </w:p>
    <w:p w14:paraId="0D2DA473" w14:textId="77777777" w:rsidR="00150ECB" w:rsidRDefault="0016791F">
      <w:r>
        <w:t>_____________________________________________</w:t>
      </w:r>
    </w:p>
    <w:p w14:paraId="2B0A80C8" w14:textId="77777777" w:rsidR="00150ECB" w:rsidRDefault="0016791F">
      <w:pPr>
        <w:pStyle w:val="Heading2"/>
      </w:pPr>
      <w:r>
        <w:t>Sensory Mapping Exercises</w:t>
      </w:r>
    </w:p>
    <w:p w14:paraId="4CFB4A8D" w14:textId="77777777" w:rsidR="00150ECB" w:rsidRDefault="0016791F">
      <w:pPr>
        <w:pStyle w:val="Heading3"/>
      </w:pPr>
      <w:r>
        <w:t>Step 1: Identify Emotion</w:t>
      </w:r>
    </w:p>
    <w:p w14:paraId="5F67F184" w14:textId="77777777" w:rsidR="00150ECB" w:rsidRDefault="0016791F">
      <w:r>
        <w:t>What is the client feeling?</w:t>
      </w:r>
    </w:p>
    <w:p w14:paraId="31A93D2E" w14:textId="77777777" w:rsidR="00150ECB" w:rsidRDefault="0016791F">
      <w:r>
        <w:lastRenderedPageBreak/>
        <w:t>_____________________________________________</w:t>
      </w:r>
    </w:p>
    <w:p w14:paraId="449CDA96" w14:textId="77777777" w:rsidR="00150ECB" w:rsidRDefault="0016791F">
      <w:r>
        <w:t>_____________________________________________</w:t>
      </w:r>
    </w:p>
    <w:p w14:paraId="507A9444" w14:textId="77777777" w:rsidR="00150ECB" w:rsidRDefault="0016791F">
      <w:r>
        <w:t>_____________________________________________</w:t>
      </w:r>
    </w:p>
    <w:p w14:paraId="0996E480" w14:textId="77777777" w:rsidR="00150ECB" w:rsidRDefault="0016791F">
      <w:r>
        <w:t>_____________________________________________</w:t>
      </w:r>
    </w:p>
    <w:p w14:paraId="7CC8B646" w14:textId="77777777" w:rsidR="00150ECB" w:rsidRDefault="0016791F">
      <w:pPr>
        <w:pStyle w:val="Heading3"/>
      </w:pPr>
      <w:r>
        <w:t>Step 2: Locate in Body</w:t>
      </w:r>
    </w:p>
    <w:p w14:paraId="3B0588FA" w14:textId="77777777" w:rsidR="00150ECB" w:rsidRDefault="0016791F">
      <w:r>
        <w:t>Where is the emotion felt physically?</w:t>
      </w:r>
    </w:p>
    <w:p w14:paraId="5E64A7E0" w14:textId="77777777" w:rsidR="00150ECB" w:rsidRDefault="0016791F">
      <w:r>
        <w:t>_____________________________________________</w:t>
      </w:r>
    </w:p>
    <w:p w14:paraId="56891A09" w14:textId="77777777" w:rsidR="00150ECB" w:rsidRDefault="0016791F">
      <w:r>
        <w:t>_____________________________________________</w:t>
      </w:r>
    </w:p>
    <w:p w14:paraId="64B8A70E" w14:textId="77777777" w:rsidR="00150ECB" w:rsidRDefault="0016791F">
      <w:r>
        <w:t>_____________________________________________</w:t>
      </w:r>
    </w:p>
    <w:p w14:paraId="1AEDB17C" w14:textId="77777777" w:rsidR="00150ECB" w:rsidRDefault="0016791F">
      <w:r>
        <w:t>_____________________________________________</w:t>
      </w:r>
    </w:p>
    <w:p w14:paraId="2BBE9D04" w14:textId="77777777" w:rsidR="00150ECB" w:rsidRDefault="0016791F">
      <w:pPr>
        <w:pStyle w:val="Heading3"/>
      </w:pPr>
      <w:r>
        <w:t>Step 3: Describe Sensation</w:t>
      </w:r>
    </w:p>
    <w:p w14:paraId="4A9A7A6B" w14:textId="77777777" w:rsidR="00150ECB" w:rsidRDefault="0016791F">
      <w:r>
        <w:t>What qualities does it have (tight, heavy, warm, etc.)?</w:t>
      </w:r>
    </w:p>
    <w:p w14:paraId="23573E27" w14:textId="77777777" w:rsidR="00150ECB" w:rsidRDefault="0016791F">
      <w:r>
        <w:t>_____________________________________________</w:t>
      </w:r>
    </w:p>
    <w:p w14:paraId="64F82B7E" w14:textId="77777777" w:rsidR="00150ECB" w:rsidRDefault="0016791F">
      <w:r>
        <w:t>_____________________________________________</w:t>
      </w:r>
    </w:p>
    <w:p w14:paraId="1FA96C00" w14:textId="77777777" w:rsidR="00150ECB" w:rsidRDefault="0016791F">
      <w:r>
        <w:t>_____________________________________________</w:t>
      </w:r>
    </w:p>
    <w:p w14:paraId="41A0ECB4" w14:textId="77777777" w:rsidR="00150ECB" w:rsidRDefault="0016791F">
      <w:r>
        <w:t>_____________________________________________</w:t>
      </w:r>
    </w:p>
    <w:p w14:paraId="55A591C7" w14:textId="77777777" w:rsidR="00150ECB" w:rsidRDefault="0016791F">
      <w:pPr>
        <w:pStyle w:val="Heading3"/>
      </w:pPr>
      <w:r>
        <w:t>Step 4: Intensity Rating</w:t>
      </w:r>
    </w:p>
    <w:p w14:paraId="4BD657B5" w14:textId="77777777" w:rsidR="00150ECB" w:rsidRDefault="0016791F">
      <w:r>
        <w:t>Rate intensity 0–10.</w:t>
      </w:r>
    </w:p>
    <w:p w14:paraId="78EFA17A" w14:textId="77777777" w:rsidR="00150ECB" w:rsidRDefault="0016791F">
      <w:r>
        <w:t>_____________________________________________</w:t>
      </w:r>
    </w:p>
    <w:p w14:paraId="1C12C6A6" w14:textId="77777777" w:rsidR="00150ECB" w:rsidRDefault="0016791F">
      <w:r>
        <w:t>_____________________________________________</w:t>
      </w:r>
    </w:p>
    <w:p w14:paraId="175B9590" w14:textId="77777777" w:rsidR="00150ECB" w:rsidRDefault="0016791F">
      <w:r>
        <w:t>_____________________________________________</w:t>
      </w:r>
    </w:p>
    <w:p w14:paraId="2F858530" w14:textId="77777777" w:rsidR="00150ECB" w:rsidRDefault="0016791F">
      <w:r>
        <w:t>_____________________________________________</w:t>
      </w:r>
    </w:p>
    <w:p w14:paraId="30534E0B" w14:textId="77777777" w:rsidR="00150ECB" w:rsidRDefault="0016791F">
      <w:pPr>
        <w:pStyle w:val="Heading3"/>
      </w:pPr>
      <w:r>
        <w:t>Step 5: Trigger &amp; Context</w:t>
      </w:r>
    </w:p>
    <w:p w14:paraId="06E5BA0A" w14:textId="77777777" w:rsidR="00150ECB" w:rsidRDefault="0016791F">
      <w:r>
        <w:t>What situation caused the emotion?</w:t>
      </w:r>
    </w:p>
    <w:p w14:paraId="361ED465" w14:textId="77777777" w:rsidR="00150ECB" w:rsidRDefault="0016791F">
      <w:r>
        <w:t>_____________________________________________</w:t>
      </w:r>
    </w:p>
    <w:p w14:paraId="57C6FA76" w14:textId="77777777" w:rsidR="00150ECB" w:rsidRDefault="0016791F">
      <w:r>
        <w:t>_____________________________________________</w:t>
      </w:r>
    </w:p>
    <w:p w14:paraId="07835D8F" w14:textId="77777777" w:rsidR="00150ECB" w:rsidRDefault="0016791F">
      <w:r>
        <w:t>_____________________________________________</w:t>
      </w:r>
    </w:p>
    <w:p w14:paraId="55A8DE83" w14:textId="77777777" w:rsidR="00150ECB" w:rsidRDefault="0016791F">
      <w:r>
        <w:t>_____________________________________________</w:t>
      </w:r>
    </w:p>
    <w:p w14:paraId="4A6D1DD5" w14:textId="77777777" w:rsidR="00150ECB" w:rsidRDefault="0016791F">
      <w:pPr>
        <w:pStyle w:val="Heading3"/>
      </w:pPr>
      <w:r>
        <w:lastRenderedPageBreak/>
        <w:t>Progress Log</w:t>
      </w:r>
    </w:p>
    <w:p w14:paraId="571E50D7" w14:textId="77777777" w:rsidR="00150ECB" w:rsidRDefault="0016791F">
      <w:r>
        <w:t>Track recurring sensations and changes.</w:t>
      </w:r>
    </w:p>
    <w:p w14:paraId="4110277D" w14:textId="77777777" w:rsidR="00150ECB" w:rsidRDefault="0016791F">
      <w:r>
        <w:t>_____________________________________________</w:t>
      </w:r>
    </w:p>
    <w:p w14:paraId="23C7C905" w14:textId="77777777" w:rsidR="00150ECB" w:rsidRDefault="0016791F">
      <w:r>
        <w:t>_____________________________________________</w:t>
      </w:r>
    </w:p>
    <w:p w14:paraId="427779CA" w14:textId="77777777" w:rsidR="00150ECB" w:rsidRDefault="0016791F">
      <w:r>
        <w:t>_____________________________________________</w:t>
      </w:r>
    </w:p>
    <w:p w14:paraId="7C882454" w14:textId="77777777" w:rsidR="00150ECB" w:rsidRDefault="0016791F">
      <w:r>
        <w:t>_____________________________________________</w:t>
      </w:r>
    </w:p>
    <w:p w14:paraId="0DE6A494" w14:textId="77777777" w:rsidR="00150ECB" w:rsidRDefault="0016791F">
      <w:pPr>
        <w:pStyle w:val="Heading3"/>
      </w:pPr>
      <w:r>
        <w:t>Outcomes &amp; Insights</w:t>
      </w:r>
    </w:p>
    <w:p w14:paraId="64447131" w14:textId="77777777" w:rsidR="00150ECB" w:rsidRDefault="0016791F">
      <w:r>
        <w:t>Observed emotional awareness and regulation.</w:t>
      </w:r>
    </w:p>
    <w:p w14:paraId="30B7642E" w14:textId="77777777" w:rsidR="00150ECB" w:rsidRDefault="0016791F">
      <w:r>
        <w:t>_____________________________________________</w:t>
      </w:r>
    </w:p>
    <w:p w14:paraId="068B0A76" w14:textId="77777777" w:rsidR="00150ECB" w:rsidRDefault="0016791F">
      <w:r>
        <w:t>_____________________________________________</w:t>
      </w:r>
    </w:p>
    <w:p w14:paraId="1F1D0ADD" w14:textId="77777777" w:rsidR="00150ECB" w:rsidRDefault="0016791F">
      <w:r>
        <w:t>_____________________________________________</w:t>
      </w:r>
    </w:p>
    <w:p w14:paraId="38368A64" w14:textId="77777777" w:rsidR="00150ECB" w:rsidRDefault="0016791F">
      <w:r>
        <w:t>_____________________________________________</w:t>
      </w:r>
    </w:p>
    <w:sectPr w:rsidR="00150E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8644175">
    <w:abstractNumId w:val="8"/>
  </w:num>
  <w:num w:numId="2" w16cid:durableId="409274921">
    <w:abstractNumId w:val="6"/>
  </w:num>
  <w:num w:numId="3" w16cid:durableId="1950888873">
    <w:abstractNumId w:val="5"/>
  </w:num>
  <w:num w:numId="4" w16cid:durableId="869949499">
    <w:abstractNumId w:val="4"/>
  </w:num>
  <w:num w:numId="5" w16cid:durableId="1056706530">
    <w:abstractNumId w:val="7"/>
  </w:num>
  <w:num w:numId="6" w16cid:durableId="774206046">
    <w:abstractNumId w:val="3"/>
  </w:num>
  <w:num w:numId="7" w16cid:durableId="370112787">
    <w:abstractNumId w:val="2"/>
  </w:num>
  <w:num w:numId="8" w16cid:durableId="113907895">
    <w:abstractNumId w:val="1"/>
  </w:num>
  <w:num w:numId="9" w16cid:durableId="113059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0ECB"/>
    <w:rsid w:val="0016791F"/>
    <w:rsid w:val="0029639D"/>
    <w:rsid w:val="00326F90"/>
    <w:rsid w:val="00AA1D8D"/>
    <w:rsid w:val="00B47730"/>
    <w:rsid w:val="00CB0664"/>
    <w:rsid w:val="00F813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0FA577B"/>
  <w14:defaultImageDpi w14:val="300"/>
  <w15:docId w15:val="{ABF080AA-042E-4028-93C8-E5175861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2169</Words>
  <Characters>12365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Yolandi Dercksen</cp:lastModifiedBy>
  <cp:revision>2</cp:revision>
  <dcterms:created xsi:type="dcterms:W3CDTF">2025-08-28T11:31:00Z</dcterms:created>
  <dcterms:modified xsi:type="dcterms:W3CDTF">2025-08-28T11:31:00Z</dcterms:modified>
  <cp:category/>
</cp:coreProperties>
</file>