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E7AC" w14:textId="77777777" w:rsidR="007873F4" w:rsidRDefault="00B53707">
      <w:pPr>
        <w:pStyle w:val="Heading1"/>
      </w:pPr>
      <w:r>
        <w:t>Cognitive &amp; Behavioural Coaching Tools – Combined Coach Guide &amp; Client Tracker</w:t>
      </w:r>
    </w:p>
    <w:p w14:paraId="4395B13D" w14:textId="77777777" w:rsidR="007873F4" w:rsidRDefault="00B53707">
      <w:r>
        <w:t>This document contains structured, step-by-step guides for eight core Cognitive &amp; Behavioural Coaching Tools. Each section includes fillable areas for coaches to track progress, client insights, and outcomes.</w:t>
      </w:r>
    </w:p>
    <w:p w14:paraId="60BD3F75" w14:textId="77777777" w:rsidR="007873F4" w:rsidRDefault="00B53707">
      <w:pPr>
        <w:pStyle w:val="Heading2"/>
      </w:pPr>
      <w:r>
        <w:t>Cognitive Restructuring</w:t>
      </w:r>
    </w:p>
    <w:p w14:paraId="57386496" w14:textId="77777777" w:rsidR="007873F4" w:rsidRDefault="00B53707">
      <w:pPr>
        <w:pStyle w:val="Heading3"/>
      </w:pPr>
      <w:r>
        <w:t>Step 1: Identify Limiting Belief</w:t>
      </w:r>
    </w:p>
    <w:p w14:paraId="2977BCB7" w14:textId="77777777" w:rsidR="007873F4" w:rsidRDefault="00B53707">
      <w:r>
        <w:t>Record the client’s current thought or belief causing difficulty.</w:t>
      </w:r>
    </w:p>
    <w:p w14:paraId="718F735F" w14:textId="77777777" w:rsidR="007873F4" w:rsidRDefault="00B53707">
      <w:r>
        <w:t>_____________________________________________</w:t>
      </w:r>
    </w:p>
    <w:p w14:paraId="2749FAE0" w14:textId="77777777" w:rsidR="007873F4" w:rsidRDefault="00B53707">
      <w:r>
        <w:t>_____________________________________________</w:t>
      </w:r>
    </w:p>
    <w:p w14:paraId="5C2A247C" w14:textId="77777777" w:rsidR="007873F4" w:rsidRDefault="00B53707">
      <w:r>
        <w:t>_____________________________________________</w:t>
      </w:r>
    </w:p>
    <w:p w14:paraId="57C6A354" w14:textId="77777777" w:rsidR="007873F4" w:rsidRDefault="00B53707">
      <w:r>
        <w:t>_____________________________________________</w:t>
      </w:r>
    </w:p>
    <w:p w14:paraId="7A74B823" w14:textId="77777777" w:rsidR="007873F4" w:rsidRDefault="00B53707">
      <w:pPr>
        <w:pStyle w:val="Heading3"/>
      </w:pPr>
      <w:r>
        <w:t>Step 2: Evidence Gathering</w:t>
      </w:r>
    </w:p>
    <w:p w14:paraId="6AC902C2" w14:textId="77777777" w:rsidR="007873F4" w:rsidRDefault="00B53707">
      <w:r>
        <w:t>List supporting and contradicting evidence for this belief.</w:t>
      </w:r>
    </w:p>
    <w:p w14:paraId="3C7BC9FB" w14:textId="77777777" w:rsidR="007873F4" w:rsidRDefault="00B53707">
      <w:r>
        <w:t>_____________________________________________</w:t>
      </w:r>
    </w:p>
    <w:p w14:paraId="7400859C" w14:textId="77777777" w:rsidR="007873F4" w:rsidRDefault="00B53707">
      <w:r>
        <w:t>_____________________________________________</w:t>
      </w:r>
    </w:p>
    <w:p w14:paraId="5312B34C" w14:textId="77777777" w:rsidR="007873F4" w:rsidRDefault="00B53707">
      <w:r>
        <w:t>_____________________________________________</w:t>
      </w:r>
    </w:p>
    <w:p w14:paraId="0F754DBE" w14:textId="77777777" w:rsidR="007873F4" w:rsidRDefault="00B53707">
      <w:r>
        <w:t>_____________________________________________</w:t>
      </w:r>
    </w:p>
    <w:p w14:paraId="2234316A" w14:textId="77777777" w:rsidR="007873F4" w:rsidRDefault="00B53707">
      <w:pPr>
        <w:pStyle w:val="Heading3"/>
      </w:pPr>
      <w:r>
        <w:t>Step 3: Challenge Belief</w:t>
      </w:r>
    </w:p>
    <w:p w14:paraId="47587C9C" w14:textId="77777777" w:rsidR="007873F4" w:rsidRDefault="00B53707">
      <w:r>
        <w:t>Identify cognitive distortions (e.g., all-or-nothing, catastrophizing).</w:t>
      </w:r>
    </w:p>
    <w:p w14:paraId="28B142FE" w14:textId="77777777" w:rsidR="007873F4" w:rsidRDefault="00B53707">
      <w:r>
        <w:t>_____________________________________________</w:t>
      </w:r>
    </w:p>
    <w:p w14:paraId="3363C757" w14:textId="77777777" w:rsidR="007873F4" w:rsidRDefault="00B53707">
      <w:r>
        <w:t>_____________________________________________</w:t>
      </w:r>
    </w:p>
    <w:p w14:paraId="15E32FDF" w14:textId="77777777" w:rsidR="007873F4" w:rsidRDefault="00B53707">
      <w:r>
        <w:t>_____________________________________________</w:t>
      </w:r>
    </w:p>
    <w:p w14:paraId="47B03AA1" w14:textId="77777777" w:rsidR="007873F4" w:rsidRDefault="00B53707">
      <w:r>
        <w:t>_____________________________________________</w:t>
      </w:r>
    </w:p>
    <w:p w14:paraId="4EC60A4E" w14:textId="77777777" w:rsidR="007873F4" w:rsidRDefault="00B53707">
      <w:pPr>
        <w:pStyle w:val="Heading3"/>
      </w:pPr>
      <w:r>
        <w:t>Step 4: Create New Belief</w:t>
      </w:r>
    </w:p>
    <w:p w14:paraId="1E8627AE" w14:textId="77777777" w:rsidR="007873F4" w:rsidRDefault="00B53707">
      <w:r>
        <w:t>Reframe into a balanced, empowering alternative belief.</w:t>
      </w:r>
    </w:p>
    <w:p w14:paraId="1BAD13C8" w14:textId="77777777" w:rsidR="007873F4" w:rsidRDefault="00B53707">
      <w:r>
        <w:t>_____________________________________________</w:t>
      </w:r>
    </w:p>
    <w:p w14:paraId="59DCA3C4" w14:textId="77777777" w:rsidR="007873F4" w:rsidRDefault="00B53707">
      <w:r>
        <w:t>_____________________________________________</w:t>
      </w:r>
    </w:p>
    <w:p w14:paraId="00837451" w14:textId="77777777" w:rsidR="007873F4" w:rsidRDefault="00B53707">
      <w:r>
        <w:lastRenderedPageBreak/>
        <w:t>_____________________________________________</w:t>
      </w:r>
    </w:p>
    <w:p w14:paraId="4E12004C" w14:textId="77777777" w:rsidR="007873F4" w:rsidRDefault="00B53707">
      <w:r>
        <w:t>_____________________________________________</w:t>
      </w:r>
    </w:p>
    <w:p w14:paraId="23A23848" w14:textId="77777777" w:rsidR="007873F4" w:rsidRDefault="00B53707">
      <w:pPr>
        <w:pStyle w:val="Heading3"/>
      </w:pPr>
      <w:r>
        <w:t>Step 5: Test &amp; Apply</w:t>
      </w:r>
    </w:p>
    <w:p w14:paraId="2155EAD7" w14:textId="77777777" w:rsidR="007873F4" w:rsidRDefault="00B53707">
      <w:r>
        <w:t>Note how the new belief influences choices/behaviors in real contexts.</w:t>
      </w:r>
    </w:p>
    <w:p w14:paraId="781EF4EC" w14:textId="77777777" w:rsidR="007873F4" w:rsidRDefault="00B53707">
      <w:r>
        <w:t>_____________________________________________</w:t>
      </w:r>
    </w:p>
    <w:p w14:paraId="56A6F220" w14:textId="77777777" w:rsidR="007873F4" w:rsidRDefault="00B53707">
      <w:r>
        <w:t>_____________________________________________</w:t>
      </w:r>
    </w:p>
    <w:p w14:paraId="5DA3A125" w14:textId="77777777" w:rsidR="007873F4" w:rsidRDefault="00B53707">
      <w:r>
        <w:t>_____________________________________________</w:t>
      </w:r>
    </w:p>
    <w:p w14:paraId="6969FB61" w14:textId="77777777" w:rsidR="007873F4" w:rsidRDefault="00B53707">
      <w:r>
        <w:t>_____________________________________________</w:t>
      </w:r>
    </w:p>
    <w:p w14:paraId="21DDAA82" w14:textId="77777777" w:rsidR="007873F4" w:rsidRDefault="00B53707">
      <w:pPr>
        <w:pStyle w:val="Heading3"/>
      </w:pPr>
      <w:r>
        <w:t>Progress Log</w:t>
      </w:r>
    </w:p>
    <w:p w14:paraId="4FE2F0C7" w14:textId="77777777" w:rsidR="007873F4" w:rsidRDefault="00B53707">
      <w:r>
        <w:t>Track shifts in thinking and resilience over time.</w:t>
      </w:r>
    </w:p>
    <w:p w14:paraId="503BDAEF" w14:textId="77777777" w:rsidR="007873F4" w:rsidRDefault="00B53707">
      <w:r>
        <w:t>_____________________________________________</w:t>
      </w:r>
    </w:p>
    <w:p w14:paraId="234AD818" w14:textId="77777777" w:rsidR="007873F4" w:rsidRDefault="00B53707">
      <w:r>
        <w:t>_____________________________________________</w:t>
      </w:r>
    </w:p>
    <w:p w14:paraId="0950DF52" w14:textId="77777777" w:rsidR="007873F4" w:rsidRDefault="00B53707">
      <w:r>
        <w:t>_____________________________________________</w:t>
      </w:r>
    </w:p>
    <w:p w14:paraId="7E941504" w14:textId="77777777" w:rsidR="007873F4" w:rsidRDefault="00B53707">
      <w:r>
        <w:t>_____________________________________________</w:t>
      </w:r>
    </w:p>
    <w:p w14:paraId="11F73E8E" w14:textId="77777777" w:rsidR="007873F4" w:rsidRDefault="00B53707">
      <w:pPr>
        <w:pStyle w:val="Heading3"/>
      </w:pPr>
      <w:r>
        <w:t>Outcomes &amp; Insights</w:t>
      </w:r>
    </w:p>
    <w:p w14:paraId="55278A0D" w14:textId="77777777" w:rsidR="007873F4" w:rsidRDefault="00B53707">
      <w:r>
        <w:t>Record observed changes in behavior and mindset.</w:t>
      </w:r>
    </w:p>
    <w:p w14:paraId="68E804F7" w14:textId="77777777" w:rsidR="007873F4" w:rsidRDefault="00B53707">
      <w:r>
        <w:t>_____________________________________________</w:t>
      </w:r>
    </w:p>
    <w:p w14:paraId="28135551" w14:textId="77777777" w:rsidR="007873F4" w:rsidRDefault="00B53707">
      <w:r>
        <w:t>_____________________________________________</w:t>
      </w:r>
    </w:p>
    <w:p w14:paraId="08BCD940" w14:textId="77777777" w:rsidR="007873F4" w:rsidRDefault="00B53707">
      <w:r>
        <w:t>_____________________________________________</w:t>
      </w:r>
    </w:p>
    <w:p w14:paraId="4FE7110A" w14:textId="77777777" w:rsidR="007873F4" w:rsidRDefault="00B53707">
      <w:r>
        <w:t>_____________________________________________</w:t>
      </w:r>
    </w:p>
    <w:p w14:paraId="6E858D96" w14:textId="77777777" w:rsidR="007873F4" w:rsidRDefault="00B53707">
      <w:pPr>
        <w:pStyle w:val="Heading2"/>
      </w:pPr>
      <w:r>
        <w:t>Habit Loop Mapping</w:t>
      </w:r>
    </w:p>
    <w:p w14:paraId="1495B559" w14:textId="77777777" w:rsidR="007873F4" w:rsidRDefault="00B53707">
      <w:pPr>
        <w:pStyle w:val="Heading3"/>
      </w:pPr>
      <w:r>
        <w:t>Step 1: Define Habit</w:t>
      </w:r>
    </w:p>
    <w:p w14:paraId="4E5AC291" w14:textId="77777777" w:rsidR="007873F4" w:rsidRDefault="00B53707">
      <w:r>
        <w:t>What behavior is being addressed?</w:t>
      </w:r>
    </w:p>
    <w:p w14:paraId="0AE7071A" w14:textId="77777777" w:rsidR="007873F4" w:rsidRDefault="00B53707">
      <w:r>
        <w:t>_____________________________________________</w:t>
      </w:r>
    </w:p>
    <w:p w14:paraId="5C081C6D" w14:textId="77777777" w:rsidR="007873F4" w:rsidRDefault="00B53707">
      <w:r>
        <w:t>_____________________________________________</w:t>
      </w:r>
    </w:p>
    <w:p w14:paraId="3E377357" w14:textId="77777777" w:rsidR="007873F4" w:rsidRDefault="00B53707">
      <w:r>
        <w:t>_____________________________________________</w:t>
      </w:r>
    </w:p>
    <w:p w14:paraId="7050A01A" w14:textId="77777777" w:rsidR="007873F4" w:rsidRDefault="00B53707">
      <w:r>
        <w:t>_____________________________________________</w:t>
      </w:r>
    </w:p>
    <w:p w14:paraId="601AFAEE" w14:textId="77777777" w:rsidR="007873F4" w:rsidRDefault="00B53707">
      <w:pPr>
        <w:pStyle w:val="Heading3"/>
      </w:pPr>
      <w:r>
        <w:lastRenderedPageBreak/>
        <w:t>Step 2: Identify Cue</w:t>
      </w:r>
    </w:p>
    <w:p w14:paraId="06197579" w14:textId="77777777" w:rsidR="007873F4" w:rsidRDefault="00B53707">
      <w:r>
        <w:t>What triggers this habit? When/where does it occur?</w:t>
      </w:r>
    </w:p>
    <w:p w14:paraId="19BC63D9" w14:textId="77777777" w:rsidR="007873F4" w:rsidRDefault="00B53707">
      <w:r>
        <w:t>_____________________________________________</w:t>
      </w:r>
    </w:p>
    <w:p w14:paraId="6B4F3AD8" w14:textId="77777777" w:rsidR="007873F4" w:rsidRDefault="00B53707">
      <w:r>
        <w:t>_____________________________________________</w:t>
      </w:r>
    </w:p>
    <w:p w14:paraId="59916774" w14:textId="77777777" w:rsidR="007873F4" w:rsidRDefault="00B53707">
      <w:r>
        <w:t>_____________________________________________</w:t>
      </w:r>
    </w:p>
    <w:p w14:paraId="3A3AB810" w14:textId="77777777" w:rsidR="007873F4" w:rsidRDefault="00B53707">
      <w:r>
        <w:t>_____________________________________________</w:t>
      </w:r>
    </w:p>
    <w:p w14:paraId="79B41F5E" w14:textId="77777777" w:rsidR="007873F4" w:rsidRDefault="00B53707">
      <w:pPr>
        <w:pStyle w:val="Heading3"/>
      </w:pPr>
      <w:r>
        <w:t>Step 3: Identify Routine</w:t>
      </w:r>
    </w:p>
    <w:p w14:paraId="0E244606" w14:textId="77777777" w:rsidR="007873F4" w:rsidRDefault="00B53707">
      <w:r>
        <w:t>What is the specific behavior or sequence followed?</w:t>
      </w:r>
    </w:p>
    <w:p w14:paraId="209F04CF" w14:textId="77777777" w:rsidR="007873F4" w:rsidRDefault="00B53707">
      <w:r>
        <w:t>_____________________________________________</w:t>
      </w:r>
    </w:p>
    <w:p w14:paraId="0F884E9F" w14:textId="77777777" w:rsidR="007873F4" w:rsidRDefault="00B53707">
      <w:r>
        <w:t>_____________________________________________</w:t>
      </w:r>
    </w:p>
    <w:p w14:paraId="7B3CDFEE" w14:textId="77777777" w:rsidR="007873F4" w:rsidRDefault="00B53707">
      <w:r>
        <w:t>_____________________________________________</w:t>
      </w:r>
    </w:p>
    <w:p w14:paraId="6967BA2D" w14:textId="77777777" w:rsidR="007873F4" w:rsidRDefault="00B53707">
      <w:r>
        <w:t>_____________________________________________</w:t>
      </w:r>
    </w:p>
    <w:p w14:paraId="4B5E2EFB" w14:textId="77777777" w:rsidR="007873F4" w:rsidRDefault="00B53707">
      <w:pPr>
        <w:pStyle w:val="Heading3"/>
      </w:pPr>
      <w:r>
        <w:t>Step 4: Identify Reward</w:t>
      </w:r>
    </w:p>
    <w:p w14:paraId="773D3CD4" w14:textId="77777777" w:rsidR="007873F4" w:rsidRDefault="00B53707">
      <w:r>
        <w:t>What payoff is gained from this habit?</w:t>
      </w:r>
    </w:p>
    <w:p w14:paraId="03539591" w14:textId="77777777" w:rsidR="007873F4" w:rsidRDefault="00B53707">
      <w:r>
        <w:t>_____________________________________________</w:t>
      </w:r>
    </w:p>
    <w:p w14:paraId="389D9B97" w14:textId="77777777" w:rsidR="007873F4" w:rsidRDefault="00B53707">
      <w:r>
        <w:t>_____________________________________________</w:t>
      </w:r>
    </w:p>
    <w:p w14:paraId="1166C761" w14:textId="77777777" w:rsidR="007873F4" w:rsidRDefault="00B53707">
      <w:r>
        <w:t>_____________________________________________</w:t>
      </w:r>
    </w:p>
    <w:p w14:paraId="2EFB7E59" w14:textId="77777777" w:rsidR="007873F4" w:rsidRDefault="00B53707">
      <w:r>
        <w:t>_____________________________________________</w:t>
      </w:r>
    </w:p>
    <w:p w14:paraId="012AF952" w14:textId="77777777" w:rsidR="007873F4" w:rsidRDefault="00B53707">
      <w:pPr>
        <w:pStyle w:val="Heading3"/>
      </w:pPr>
      <w:r>
        <w:t>Step 5: Replacement Strategy</w:t>
      </w:r>
    </w:p>
    <w:p w14:paraId="68AB8239" w14:textId="77777777" w:rsidR="007873F4" w:rsidRDefault="00B53707">
      <w:r>
        <w:t>What new routine can replace the old one with similar reward?</w:t>
      </w:r>
    </w:p>
    <w:p w14:paraId="16AFB0D5" w14:textId="77777777" w:rsidR="007873F4" w:rsidRDefault="00B53707">
      <w:r>
        <w:t>_____________________________________________</w:t>
      </w:r>
    </w:p>
    <w:p w14:paraId="6D1F9E70" w14:textId="77777777" w:rsidR="007873F4" w:rsidRDefault="00B53707">
      <w:r>
        <w:t>_____________________________________________</w:t>
      </w:r>
    </w:p>
    <w:p w14:paraId="710E1E54" w14:textId="77777777" w:rsidR="007873F4" w:rsidRDefault="00B53707">
      <w:r>
        <w:t>_____________________________________________</w:t>
      </w:r>
    </w:p>
    <w:p w14:paraId="45AE6F3B" w14:textId="77777777" w:rsidR="007873F4" w:rsidRDefault="00B53707">
      <w:r>
        <w:t>_____________________________________________</w:t>
      </w:r>
    </w:p>
    <w:p w14:paraId="4FEE07DE" w14:textId="77777777" w:rsidR="007873F4" w:rsidRDefault="00B53707">
      <w:pPr>
        <w:pStyle w:val="Heading3"/>
      </w:pPr>
      <w:r>
        <w:t>Progress Log</w:t>
      </w:r>
    </w:p>
    <w:p w14:paraId="79B0BCE4" w14:textId="77777777" w:rsidR="007873F4" w:rsidRDefault="00B53707">
      <w:r>
        <w:t>Track attempts and consistency of new routine.</w:t>
      </w:r>
    </w:p>
    <w:p w14:paraId="0C4B7097" w14:textId="77777777" w:rsidR="007873F4" w:rsidRDefault="00B53707">
      <w:r>
        <w:t>_____________________________________________</w:t>
      </w:r>
    </w:p>
    <w:p w14:paraId="452B0AC6" w14:textId="77777777" w:rsidR="007873F4" w:rsidRDefault="00B53707">
      <w:r>
        <w:t>_____________________________________________</w:t>
      </w:r>
    </w:p>
    <w:p w14:paraId="1F49376E" w14:textId="77777777" w:rsidR="007873F4" w:rsidRDefault="00B53707">
      <w:r>
        <w:lastRenderedPageBreak/>
        <w:t>_____________________________________________</w:t>
      </w:r>
    </w:p>
    <w:p w14:paraId="56E04735" w14:textId="77777777" w:rsidR="007873F4" w:rsidRDefault="00B53707">
      <w:r>
        <w:t>_____________________________________________</w:t>
      </w:r>
    </w:p>
    <w:p w14:paraId="7518AAB2" w14:textId="77777777" w:rsidR="007873F4" w:rsidRDefault="00B53707">
      <w:pPr>
        <w:pStyle w:val="Heading3"/>
      </w:pPr>
      <w:r>
        <w:t>Outcomes &amp; Insights</w:t>
      </w:r>
    </w:p>
    <w:p w14:paraId="4E5964D3" w14:textId="77777777" w:rsidR="007873F4" w:rsidRDefault="00B53707">
      <w:r>
        <w:t>Results of habit change.</w:t>
      </w:r>
    </w:p>
    <w:p w14:paraId="567DDDB9" w14:textId="77777777" w:rsidR="007873F4" w:rsidRDefault="00B53707">
      <w:r>
        <w:t>_____________________________________________</w:t>
      </w:r>
    </w:p>
    <w:p w14:paraId="35AFF1B4" w14:textId="77777777" w:rsidR="007873F4" w:rsidRDefault="00B53707">
      <w:r>
        <w:t>_____________________________________________</w:t>
      </w:r>
    </w:p>
    <w:p w14:paraId="39D844A8" w14:textId="77777777" w:rsidR="007873F4" w:rsidRDefault="00B53707">
      <w:r>
        <w:t>_____________________________________________</w:t>
      </w:r>
    </w:p>
    <w:p w14:paraId="38CEB8B3" w14:textId="77777777" w:rsidR="007873F4" w:rsidRDefault="00B53707">
      <w:r>
        <w:t>_____________________________________________</w:t>
      </w:r>
    </w:p>
    <w:p w14:paraId="6D90726E" w14:textId="77777777" w:rsidR="007873F4" w:rsidRDefault="00B53707">
      <w:pPr>
        <w:pStyle w:val="Heading2"/>
      </w:pPr>
      <w:r>
        <w:t>Mindfulness &amp; Grounding Exercises</w:t>
      </w:r>
    </w:p>
    <w:p w14:paraId="5982EA22" w14:textId="77777777" w:rsidR="007873F4" w:rsidRDefault="00B53707">
      <w:pPr>
        <w:pStyle w:val="Heading3"/>
      </w:pPr>
      <w:r>
        <w:t>Step 1: Present Moment Awareness</w:t>
      </w:r>
    </w:p>
    <w:p w14:paraId="0E5D0414" w14:textId="77777777" w:rsidR="007873F4" w:rsidRDefault="00B53707">
      <w:r>
        <w:t>Guide client to focus on breath, senses, or environment.</w:t>
      </w:r>
    </w:p>
    <w:p w14:paraId="2172320F" w14:textId="77777777" w:rsidR="007873F4" w:rsidRDefault="00B53707">
      <w:r>
        <w:t>_____________________________________________</w:t>
      </w:r>
    </w:p>
    <w:p w14:paraId="34F7252B" w14:textId="77777777" w:rsidR="007873F4" w:rsidRDefault="00B53707">
      <w:r>
        <w:t>_____________________________________________</w:t>
      </w:r>
    </w:p>
    <w:p w14:paraId="0859B38C" w14:textId="77777777" w:rsidR="007873F4" w:rsidRDefault="00B53707">
      <w:r>
        <w:t>_____________________________________________</w:t>
      </w:r>
    </w:p>
    <w:p w14:paraId="7449BBED" w14:textId="77777777" w:rsidR="007873F4" w:rsidRDefault="00B53707">
      <w:r>
        <w:t>_____________________________________________</w:t>
      </w:r>
    </w:p>
    <w:p w14:paraId="4BBB6A88" w14:textId="77777777" w:rsidR="007873F4" w:rsidRDefault="00B53707">
      <w:pPr>
        <w:pStyle w:val="Heading3"/>
      </w:pPr>
      <w:r>
        <w:t>Step 2: Grounding Technique</w:t>
      </w:r>
    </w:p>
    <w:p w14:paraId="6FF2D1EC" w14:textId="77777777" w:rsidR="007873F4" w:rsidRDefault="00B53707">
      <w:r>
        <w:t>Apply 5-4-3-2-1 sensory method or similar grounding exercise.</w:t>
      </w:r>
    </w:p>
    <w:p w14:paraId="516C47DD" w14:textId="77777777" w:rsidR="007873F4" w:rsidRDefault="00B53707">
      <w:r>
        <w:t>_____________________________________________</w:t>
      </w:r>
    </w:p>
    <w:p w14:paraId="420DD050" w14:textId="77777777" w:rsidR="007873F4" w:rsidRDefault="00B53707">
      <w:r>
        <w:t>_____________________________________________</w:t>
      </w:r>
    </w:p>
    <w:p w14:paraId="26FD5D8A" w14:textId="77777777" w:rsidR="007873F4" w:rsidRDefault="00B53707">
      <w:r>
        <w:t>_____________________________________________</w:t>
      </w:r>
    </w:p>
    <w:p w14:paraId="60FA2DC1" w14:textId="77777777" w:rsidR="007873F4" w:rsidRDefault="00B53707">
      <w:r>
        <w:t>_____________________________________________</w:t>
      </w:r>
    </w:p>
    <w:p w14:paraId="78BA2EE9" w14:textId="77777777" w:rsidR="007873F4" w:rsidRDefault="00B53707">
      <w:pPr>
        <w:pStyle w:val="Heading3"/>
      </w:pPr>
      <w:r>
        <w:t>Step 3: Body Scan</w:t>
      </w:r>
    </w:p>
    <w:p w14:paraId="19A68CC5" w14:textId="77777777" w:rsidR="007873F4" w:rsidRDefault="00B53707">
      <w:r>
        <w:t>Have client note physical sensations without judgment.</w:t>
      </w:r>
    </w:p>
    <w:p w14:paraId="2573193D" w14:textId="77777777" w:rsidR="007873F4" w:rsidRDefault="00B53707">
      <w:r>
        <w:t>_____________________________________________</w:t>
      </w:r>
    </w:p>
    <w:p w14:paraId="4B9C116D" w14:textId="77777777" w:rsidR="007873F4" w:rsidRDefault="00B53707">
      <w:r>
        <w:t>_____________________________________________</w:t>
      </w:r>
    </w:p>
    <w:p w14:paraId="3D555B63" w14:textId="77777777" w:rsidR="007873F4" w:rsidRDefault="00B53707">
      <w:r>
        <w:t>_____________________________________________</w:t>
      </w:r>
    </w:p>
    <w:p w14:paraId="0E9FC82C" w14:textId="77777777" w:rsidR="007873F4" w:rsidRDefault="00B53707">
      <w:r>
        <w:t>_____________________________________________</w:t>
      </w:r>
    </w:p>
    <w:p w14:paraId="22CF0658" w14:textId="77777777" w:rsidR="007873F4" w:rsidRDefault="00B53707">
      <w:pPr>
        <w:pStyle w:val="Heading3"/>
      </w:pPr>
      <w:r>
        <w:lastRenderedPageBreak/>
        <w:t>Step 4: Emotional Awareness</w:t>
      </w:r>
    </w:p>
    <w:p w14:paraId="7B3326F2" w14:textId="77777777" w:rsidR="007873F4" w:rsidRDefault="00B53707">
      <w:r>
        <w:t>Identify emotions and label them neutrally.</w:t>
      </w:r>
    </w:p>
    <w:p w14:paraId="746A0EF7" w14:textId="77777777" w:rsidR="007873F4" w:rsidRDefault="00B53707">
      <w:r>
        <w:t>_____________________________________________</w:t>
      </w:r>
    </w:p>
    <w:p w14:paraId="23CD2014" w14:textId="77777777" w:rsidR="007873F4" w:rsidRDefault="00B53707">
      <w:r>
        <w:t>_____________________________________________</w:t>
      </w:r>
    </w:p>
    <w:p w14:paraId="0F546CF8" w14:textId="77777777" w:rsidR="007873F4" w:rsidRDefault="00B53707">
      <w:r>
        <w:t>_____________________________________________</w:t>
      </w:r>
    </w:p>
    <w:p w14:paraId="34E5276F" w14:textId="77777777" w:rsidR="007873F4" w:rsidRDefault="00B53707">
      <w:r>
        <w:t>_____________________________________________</w:t>
      </w:r>
    </w:p>
    <w:p w14:paraId="56268FC9" w14:textId="77777777" w:rsidR="007873F4" w:rsidRDefault="00B53707">
      <w:pPr>
        <w:pStyle w:val="Heading3"/>
      </w:pPr>
      <w:r>
        <w:t>Step 5: Daily Practice Plan</w:t>
      </w:r>
    </w:p>
    <w:p w14:paraId="2066F048" w14:textId="77777777" w:rsidR="007873F4" w:rsidRDefault="00B53707">
      <w:r>
        <w:t>Define when and how client will use mindfulness.</w:t>
      </w:r>
    </w:p>
    <w:p w14:paraId="281CC0F7" w14:textId="77777777" w:rsidR="007873F4" w:rsidRDefault="00B53707">
      <w:r>
        <w:t>_____________________________________________</w:t>
      </w:r>
    </w:p>
    <w:p w14:paraId="72239028" w14:textId="77777777" w:rsidR="007873F4" w:rsidRDefault="00B53707">
      <w:r>
        <w:t>_____________________________________________</w:t>
      </w:r>
    </w:p>
    <w:p w14:paraId="595E32DC" w14:textId="77777777" w:rsidR="007873F4" w:rsidRDefault="00B53707">
      <w:r>
        <w:t>_____________________________________________</w:t>
      </w:r>
    </w:p>
    <w:p w14:paraId="0DD20428" w14:textId="77777777" w:rsidR="007873F4" w:rsidRDefault="00B53707">
      <w:r>
        <w:t>_____________________________________________</w:t>
      </w:r>
    </w:p>
    <w:p w14:paraId="4CF62B07" w14:textId="77777777" w:rsidR="007873F4" w:rsidRDefault="00B53707">
      <w:pPr>
        <w:pStyle w:val="Heading3"/>
      </w:pPr>
      <w:r>
        <w:t>Progress Log</w:t>
      </w:r>
    </w:p>
    <w:p w14:paraId="1ADD83BC" w14:textId="77777777" w:rsidR="007873F4" w:rsidRDefault="00B53707">
      <w:r>
        <w:t>Note changes in presence, calmness, or focus.</w:t>
      </w:r>
    </w:p>
    <w:p w14:paraId="3F13951E" w14:textId="77777777" w:rsidR="007873F4" w:rsidRDefault="00B53707">
      <w:r>
        <w:t>_____________________________________________</w:t>
      </w:r>
    </w:p>
    <w:p w14:paraId="6D4C8739" w14:textId="77777777" w:rsidR="007873F4" w:rsidRDefault="00B53707">
      <w:r>
        <w:t>_____________________________________________</w:t>
      </w:r>
    </w:p>
    <w:p w14:paraId="2BEC820E" w14:textId="77777777" w:rsidR="007873F4" w:rsidRDefault="00B53707">
      <w:r>
        <w:t>_____________________________________________</w:t>
      </w:r>
    </w:p>
    <w:p w14:paraId="2B461FBD" w14:textId="77777777" w:rsidR="007873F4" w:rsidRDefault="00B53707">
      <w:r>
        <w:t>_____________________________________________</w:t>
      </w:r>
    </w:p>
    <w:p w14:paraId="3C3C6888" w14:textId="77777777" w:rsidR="007873F4" w:rsidRDefault="00B53707">
      <w:pPr>
        <w:pStyle w:val="Heading3"/>
      </w:pPr>
      <w:r>
        <w:t>Outcomes &amp; Insights</w:t>
      </w:r>
    </w:p>
    <w:p w14:paraId="7482FF32" w14:textId="77777777" w:rsidR="007873F4" w:rsidRDefault="00B53707">
      <w:r>
        <w:t>Impact on stress regulation and decision-making.</w:t>
      </w:r>
    </w:p>
    <w:p w14:paraId="6085208A" w14:textId="77777777" w:rsidR="007873F4" w:rsidRDefault="00B53707">
      <w:r>
        <w:t>_____________________________________________</w:t>
      </w:r>
    </w:p>
    <w:p w14:paraId="6E3E463E" w14:textId="77777777" w:rsidR="007873F4" w:rsidRDefault="00B53707">
      <w:r>
        <w:t>_____________________________________________</w:t>
      </w:r>
    </w:p>
    <w:p w14:paraId="661998E1" w14:textId="77777777" w:rsidR="007873F4" w:rsidRDefault="00B53707">
      <w:r>
        <w:t>_____________________________________________</w:t>
      </w:r>
    </w:p>
    <w:p w14:paraId="7F0AE05A" w14:textId="77777777" w:rsidR="007873F4" w:rsidRDefault="00B53707">
      <w:r>
        <w:t>_____________________________________________</w:t>
      </w:r>
    </w:p>
    <w:p w14:paraId="5F4DDD1F" w14:textId="77777777" w:rsidR="007873F4" w:rsidRDefault="00B53707">
      <w:pPr>
        <w:pStyle w:val="Heading2"/>
      </w:pPr>
      <w:r>
        <w:t>Thought Journals / CBT Thought Records</w:t>
      </w:r>
    </w:p>
    <w:p w14:paraId="4928D4FD" w14:textId="77777777" w:rsidR="007873F4" w:rsidRDefault="00B53707">
      <w:pPr>
        <w:pStyle w:val="Heading3"/>
      </w:pPr>
      <w:r>
        <w:t>Step 1: Capture Situation</w:t>
      </w:r>
    </w:p>
    <w:p w14:paraId="3E7FC8E0" w14:textId="77777777" w:rsidR="007873F4" w:rsidRDefault="00B53707">
      <w:r>
        <w:t>Describe triggering event/time.</w:t>
      </w:r>
    </w:p>
    <w:p w14:paraId="474A007B" w14:textId="77777777" w:rsidR="007873F4" w:rsidRDefault="00B53707">
      <w:r>
        <w:t>_____________________________________________</w:t>
      </w:r>
    </w:p>
    <w:p w14:paraId="7D0156FB" w14:textId="77777777" w:rsidR="007873F4" w:rsidRDefault="00B53707">
      <w:r>
        <w:lastRenderedPageBreak/>
        <w:t>_____________________________________________</w:t>
      </w:r>
    </w:p>
    <w:p w14:paraId="3772D564" w14:textId="77777777" w:rsidR="007873F4" w:rsidRDefault="00B53707">
      <w:r>
        <w:t>_____________________________________________</w:t>
      </w:r>
    </w:p>
    <w:p w14:paraId="4B71410F" w14:textId="77777777" w:rsidR="007873F4" w:rsidRDefault="00B53707">
      <w:r>
        <w:t>_____________________________________________</w:t>
      </w:r>
    </w:p>
    <w:p w14:paraId="52D9AD39" w14:textId="77777777" w:rsidR="007873F4" w:rsidRDefault="00B53707">
      <w:pPr>
        <w:pStyle w:val="Heading3"/>
      </w:pPr>
      <w:r>
        <w:t>Step 2: Automatic Thought</w:t>
      </w:r>
    </w:p>
    <w:p w14:paraId="03D73635" w14:textId="77777777" w:rsidR="007873F4" w:rsidRDefault="00B53707">
      <w:r>
        <w:t>What thought first came to mind?</w:t>
      </w:r>
    </w:p>
    <w:p w14:paraId="72474234" w14:textId="77777777" w:rsidR="007873F4" w:rsidRDefault="00B53707">
      <w:r>
        <w:t>_____________________________________________</w:t>
      </w:r>
    </w:p>
    <w:p w14:paraId="32C3B283" w14:textId="77777777" w:rsidR="007873F4" w:rsidRDefault="00B53707">
      <w:r>
        <w:t>_____________________________________________</w:t>
      </w:r>
    </w:p>
    <w:p w14:paraId="18A41B8B" w14:textId="77777777" w:rsidR="007873F4" w:rsidRDefault="00B53707">
      <w:r>
        <w:t>_____________________________________________</w:t>
      </w:r>
    </w:p>
    <w:p w14:paraId="6AC14FB4" w14:textId="77777777" w:rsidR="007873F4" w:rsidRDefault="00B53707">
      <w:r>
        <w:t>_____________________________________________</w:t>
      </w:r>
    </w:p>
    <w:p w14:paraId="151B8CAD" w14:textId="77777777" w:rsidR="007873F4" w:rsidRDefault="00B53707">
      <w:pPr>
        <w:pStyle w:val="Heading3"/>
      </w:pPr>
      <w:r>
        <w:t>Step 3: Emotion &amp; Intensity</w:t>
      </w:r>
    </w:p>
    <w:p w14:paraId="5CF08BFB" w14:textId="77777777" w:rsidR="007873F4" w:rsidRDefault="00B53707">
      <w:r>
        <w:t>Label the emotion and rate intensity 0–10.</w:t>
      </w:r>
    </w:p>
    <w:p w14:paraId="133712CC" w14:textId="77777777" w:rsidR="007873F4" w:rsidRDefault="00B53707">
      <w:r>
        <w:t>_____________________________________________</w:t>
      </w:r>
    </w:p>
    <w:p w14:paraId="42D8E431" w14:textId="77777777" w:rsidR="007873F4" w:rsidRDefault="00B53707">
      <w:r>
        <w:t>_____________________________________________</w:t>
      </w:r>
    </w:p>
    <w:p w14:paraId="15B6FB9A" w14:textId="77777777" w:rsidR="007873F4" w:rsidRDefault="00B53707">
      <w:r>
        <w:t>_____________________________________________</w:t>
      </w:r>
    </w:p>
    <w:p w14:paraId="27DF0795" w14:textId="77777777" w:rsidR="007873F4" w:rsidRDefault="00B53707">
      <w:r>
        <w:t>_____________________________________________</w:t>
      </w:r>
    </w:p>
    <w:p w14:paraId="3232A14B" w14:textId="77777777" w:rsidR="007873F4" w:rsidRDefault="00B53707">
      <w:pPr>
        <w:pStyle w:val="Heading3"/>
      </w:pPr>
      <w:r>
        <w:t>Step 4: Evidence &amp; Alternative Thoughts</w:t>
      </w:r>
    </w:p>
    <w:p w14:paraId="5B627CA2" w14:textId="77777777" w:rsidR="007873F4" w:rsidRDefault="00B53707">
      <w:r>
        <w:t>Challenge thought with balanced alternatives.</w:t>
      </w:r>
    </w:p>
    <w:p w14:paraId="6C542A24" w14:textId="77777777" w:rsidR="007873F4" w:rsidRDefault="00B53707">
      <w:r>
        <w:t>_____________________________________________</w:t>
      </w:r>
    </w:p>
    <w:p w14:paraId="73E1985E" w14:textId="77777777" w:rsidR="007873F4" w:rsidRDefault="00B53707">
      <w:r>
        <w:t>_____________________________________________</w:t>
      </w:r>
    </w:p>
    <w:p w14:paraId="309F4091" w14:textId="77777777" w:rsidR="007873F4" w:rsidRDefault="00B53707">
      <w:r>
        <w:t>_____________________________________________</w:t>
      </w:r>
    </w:p>
    <w:p w14:paraId="687CBC3C" w14:textId="77777777" w:rsidR="007873F4" w:rsidRDefault="00B53707">
      <w:r>
        <w:t>_____________________________________________</w:t>
      </w:r>
    </w:p>
    <w:p w14:paraId="144E4788" w14:textId="77777777" w:rsidR="007873F4" w:rsidRDefault="00B53707">
      <w:pPr>
        <w:pStyle w:val="Heading3"/>
      </w:pPr>
      <w:r>
        <w:t>Step 5: Re-rate Emotion</w:t>
      </w:r>
    </w:p>
    <w:p w14:paraId="1A1AD7F1" w14:textId="77777777" w:rsidR="007873F4" w:rsidRDefault="00B53707">
      <w:r>
        <w:t>Reassess intensity of emotion after reframing.</w:t>
      </w:r>
    </w:p>
    <w:p w14:paraId="12DB007C" w14:textId="77777777" w:rsidR="007873F4" w:rsidRDefault="00B53707">
      <w:r>
        <w:t>_____________________________________________</w:t>
      </w:r>
    </w:p>
    <w:p w14:paraId="76AE56E8" w14:textId="77777777" w:rsidR="007873F4" w:rsidRDefault="00B53707">
      <w:r>
        <w:t>_____________________________________________</w:t>
      </w:r>
    </w:p>
    <w:p w14:paraId="1948F586" w14:textId="77777777" w:rsidR="007873F4" w:rsidRDefault="00B53707">
      <w:r>
        <w:t>_____________________________________________</w:t>
      </w:r>
    </w:p>
    <w:p w14:paraId="1EFFD73F" w14:textId="77777777" w:rsidR="007873F4" w:rsidRDefault="00B53707">
      <w:r>
        <w:t>_____________________________________________</w:t>
      </w:r>
    </w:p>
    <w:p w14:paraId="57F13CE4" w14:textId="77777777" w:rsidR="007873F4" w:rsidRDefault="00B53707">
      <w:pPr>
        <w:pStyle w:val="Heading3"/>
      </w:pPr>
      <w:r>
        <w:lastRenderedPageBreak/>
        <w:t>Progress Log</w:t>
      </w:r>
    </w:p>
    <w:p w14:paraId="5CB9C8B9" w14:textId="77777777" w:rsidR="007873F4" w:rsidRDefault="00B53707">
      <w:r>
        <w:t>Review entries across days/weeks for patterns.</w:t>
      </w:r>
    </w:p>
    <w:p w14:paraId="5E564F80" w14:textId="77777777" w:rsidR="007873F4" w:rsidRDefault="00B53707">
      <w:r>
        <w:t>_____________________________________________</w:t>
      </w:r>
    </w:p>
    <w:p w14:paraId="3034C9BA" w14:textId="77777777" w:rsidR="007873F4" w:rsidRDefault="00B53707">
      <w:r>
        <w:t>_____________________________________________</w:t>
      </w:r>
    </w:p>
    <w:p w14:paraId="742BB172" w14:textId="77777777" w:rsidR="007873F4" w:rsidRDefault="00B53707">
      <w:r>
        <w:t>_____________________________________________</w:t>
      </w:r>
    </w:p>
    <w:p w14:paraId="4B434A30" w14:textId="77777777" w:rsidR="007873F4" w:rsidRDefault="00B53707">
      <w:r>
        <w:t>_____________________________________________</w:t>
      </w:r>
    </w:p>
    <w:p w14:paraId="6F82034E" w14:textId="77777777" w:rsidR="007873F4" w:rsidRDefault="00B53707">
      <w:pPr>
        <w:pStyle w:val="Heading3"/>
      </w:pPr>
      <w:r>
        <w:t>Outcomes &amp; Insights</w:t>
      </w:r>
    </w:p>
    <w:p w14:paraId="69C5A871" w14:textId="77777777" w:rsidR="007873F4" w:rsidRDefault="00B53707">
      <w:r>
        <w:t>Key shifts in thinking and emotional response.</w:t>
      </w:r>
    </w:p>
    <w:p w14:paraId="5EDBE079" w14:textId="77777777" w:rsidR="007873F4" w:rsidRDefault="00B53707">
      <w:r>
        <w:t>_____________________________________________</w:t>
      </w:r>
    </w:p>
    <w:p w14:paraId="343F719A" w14:textId="77777777" w:rsidR="007873F4" w:rsidRDefault="00B53707">
      <w:r>
        <w:t>_____________________________________________</w:t>
      </w:r>
    </w:p>
    <w:p w14:paraId="00F5ED27" w14:textId="77777777" w:rsidR="007873F4" w:rsidRDefault="00B53707">
      <w:r>
        <w:t>_____________________________________________</w:t>
      </w:r>
    </w:p>
    <w:p w14:paraId="75979A3A" w14:textId="77777777" w:rsidR="007873F4" w:rsidRDefault="00B53707">
      <w:r>
        <w:t>_____________________________________________</w:t>
      </w:r>
    </w:p>
    <w:p w14:paraId="54049197" w14:textId="77777777" w:rsidR="007873F4" w:rsidRDefault="00B53707">
      <w:pPr>
        <w:pStyle w:val="Heading2"/>
      </w:pPr>
      <w:r>
        <w:t>Strengths Identification Exercises</w:t>
      </w:r>
    </w:p>
    <w:p w14:paraId="4E52303C" w14:textId="77777777" w:rsidR="007873F4" w:rsidRDefault="00B53707">
      <w:pPr>
        <w:pStyle w:val="Heading3"/>
      </w:pPr>
      <w:r>
        <w:t>Step 1: Assessment</w:t>
      </w:r>
    </w:p>
    <w:p w14:paraId="42115A98" w14:textId="77777777" w:rsidR="007873F4" w:rsidRDefault="00B53707">
      <w:r>
        <w:t>Identify client strengths (e.g., VIA, Gallup).</w:t>
      </w:r>
    </w:p>
    <w:p w14:paraId="2ECD492B" w14:textId="77777777" w:rsidR="007873F4" w:rsidRDefault="00B53707">
      <w:r>
        <w:t>_____________________________________________</w:t>
      </w:r>
    </w:p>
    <w:p w14:paraId="147CC932" w14:textId="77777777" w:rsidR="007873F4" w:rsidRDefault="00B53707">
      <w:r>
        <w:t>_____________________________________________</w:t>
      </w:r>
    </w:p>
    <w:p w14:paraId="123F3D16" w14:textId="77777777" w:rsidR="007873F4" w:rsidRDefault="00B53707">
      <w:r>
        <w:t>_____________________________________________</w:t>
      </w:r>
    </w:p>
    <w:p w14:paraId="1F173821" w14:textId="77777777" w:rsidR="007873F4" w:rsidRDefault="00B53707">
      <w:r>
        <w:t>_____________________________________________</w:t>
      </w:r>
    </w:p>
    <w:p w14:paraId="58D11A3C" w14:textId="77777777" w:rsidR="007873F4" w:rsidRDefault="00B53707">
      <w:pPr>
        <w:pStyle w:val="Heading3"/>
      </w:pPr>
      <w:r>
        <w:t>Step 2: Reflection</w:t>
      </w:r>
    </w:p>
    <w:p w14:paraId="68E85E3D" w14:textId="77777777" w:rsidR="007873F4" w:rsidRDefault="00B53707">
      <w:r>
        <w:t>How have these strengths shown up in past successes?</w:t>
      </w:r>
    </w:p>
    <w:p w14:paraId="35744053" w14:textId="77777777" w:rsidR="007873F4" w:rsidRDefault="00B53707">
      <w:r>
        <w:t>_____________________________________________</w:t>
      </w:r>
    </w:p>
    <w:p w14:paraId="47D474C9" w14:textId="77777777" w:rsidR="007873F4" w:rsidRDefault="00B53707">
      <w:r>
        <w:t>_____________________________________________</w:t>
      </w:r>
    </w:p>
    <w:p w14:paraId="3C912B8C" w14:textId="77777777" w:rsidR="007873F4" w:rsidRDefault="00B53707">
      <w:r>
        <w:t>_____________________________________________</w:t>
      </w:r>
    </w:p>
    <w:p w14:paraId="28405C3F" w14:textId="77777777" w:rsidR="007873F4" w:rsidRDefault="00B53707">
      <w:r>
        <w:t>_____________________________________________</w:t>
      </w:r>
    </w:p>
    <w:p w14:paraId="481FB42E" w14:textId="77777777" w:rsidR="007873F4" w:rsidRDefault="00B53707">
      <w:pPr>
        <w:pStyle w:val="Heading3"/>
      </w:pPr>
      <w:r>
        <w:t>Step 3: Application</w:t>
      </w:r>
    </w:p>
    <w:p w14:paraId="035013A5" w14:textId="77777777" w:rsidR="007873F4" w:rsidRDefault="00B53707">
      <w:r>
        <w:t>Plan how to use strengths in current challenges/goals.</w:t>
      </w:r>
    </w:p>
    <w:p w14:paraId="320E46A2" w14:textId="77777777" w:rsidR="007873F4" w:rsidRDefault="00B53707">
      <w:r>
        <w:t>_____________________________________________</w:t>
      </w:r>
    </w:p>
    <w:p w14:paraId="68B87657" w14:textId="77777777" w:rsidR="007873F4" w:rsidRDefault="00B53707">
      <w:r>
        <w:lastRenderedPageBreak/>
        <w:t>_____________________________________________</w:t>
      </w:r>
    </w:p>
    <w:p w14:paraId="07A0CF03" w14:textId="77777777" w:rsidR="007873F4" w:rsidRDefault="00B53707">
      <w:r>
        <w:t>_____________________________________________</w:t>
      </w:r>
    </w:p>
    <w:p w14:paraId="3F324CAE" w14:textId="77777777" w:rsidR="007873F4" w:rsidRDefault="00B53707">
      <w:r>
        <w:t>_____________________________________________</w:t>
      </w:r>
    </w:p>
    <w:p w14:paraId="07B47798" w14:textId="77777777" w:rsidR="007873F4" w:rsidRDefault="00B53707">
      <w:pPr>
        <w:pStyle w:val="Heading3"/>
      </w:pPr>
      <w:r>
        <w:t>Step 4: Stretch</w:t>
      </w:r>
    </w:p>
    <w:p w14:paraId="315CC787" w14:textId="77777777" w:rsidR="007873F4" w:rsidRDefault="00B53707">
      <w:r>
        <w:t>Explore underutilized or overused strengths.</w:t>
      </w:r>
    </w:p>
    <w:p w14:paraId="4F5F608E" w14:textId="77777777" w:rsidR="007873F4" w:rsidRDefault="00B53707">
      <w:r>
        <w:t>_____________________________________________</w:t>
      </w:r>
    </w:p>
    <w:p w14:paraId="1908119D" w14:textId="77777777" w:rsidR="007873F4" w:rsidRDefault="00B53707">
      <w:r>
        <w:t>_____________________________________________</w:t>
      </w:r>
    </w:p>
    <w:p w14:paraId="65986855" w14:textId="77777777" w:rsidR="007873F4" w:rsidRDefault="00B53707">
      <w:r>
        <w:t>_____________________________________________</w:t>
      </w:r>
    </w:p>
    <w:p w14:paraId="22E77CD7" w14:textId="77777777" w:rsidR="007873F4" w:rsidRDefault="00B53707">
      <w:r>
        <w:t>_____________________________________________</w:t>
      </w:r>
    </w:p>
    <w:p w14:paraId="25AD1687" w14:textId="77777777" w:rsidR="007873F4" w:rsidRDefault="00B53707">
      <w:pPr>
        <w:pStyle w:val="Heading3"/>
      </w:pPr>
      <w:r>
        <w:t>Step 5: Action Plan</w:t>
      </w:r>
    </w:p>
    <w:p w14:paraId="7C460B63" w14:textId="77777777" w:rsidR="007873F4" w:rsidRDefault="00B53707">
      <w:r>
        <w:t>Define specific tasks leveraging strengths.</w:t>
      </w:r>
    </w:p>
    <w:p w14:paraId="262FC6B5" w14:textId="77777777" w:rsidR="007873F4" w:rsidRDefault="00B53707">
      <w:r>
        <w:t>_____________________________________________</w:t>
      </w:r>
    </w:p>
    <w:p w14:paraId="11E6DD68" w14:textId="77777777" w:rsidR="007873F4" w:rsidRDefault="00B53707">
      <w:r>
        <w:t>_____________________________________________</w:t>
      </w:r>
    </w:p>
    <w:p w14:paraId="60C8957A" w14:textId="77777777" w:rsidR="007873F4" w:rsidRDefault="00B53707">
      <w:r>
        <w:t>_____________________________________________</w:t>
      </w:r>
    </w:p>
    <w:p w14:paraId="0A1B5A17" w14:textId="77777777" w:rsidR="007873F4" w:rsidRDefault="00B53707">
      <w:r>
        <w:t>_____________________________________________</w:t>
      </w:r>
    </w:p>
    <w:p w14:paraId="565BE5FE" w14:textId="77777777" w:rsidR="007873F4" w:rsidRDefault="00B53707">
      <w:pPr>
        <w:pStyle w:val="Heading3"/>
      </w:pPr>
      <w:r>
        <w:t>Progress Log</w:t>
      </w:r>
    </w:p>
    <w:p w14:paraId="1E931F9C" w14:textId="77777777" w:rsidR="007873F4" w:rsidRDefault="00B53707">
      <w:r>
        <w:t>Track applications of strengths over time.</w:t>
      </w:r>
    </w:p>
    <w:p w14:paraId="0D307173" w14:textId="77777777" w:rsidR="007873F4" w:rsidRDefault="00B53707">
      <w:r>
        <w:t>_____________________________________________</w:t>
      </w:r>
    </w:p>
    <w:p w14:paraId="167D1116" w14:textId="77777777" w:rsidR="007873F4" w:rsidRDefault="00B53707">
      <w:r>
        <w:t>_____________________________________________</w:t>
      </w:r>
    </w:p>
    <w:p w14:paraId="57053755" w14:textId="77777777" w:rsidR="007873F4" w:rsidRDefault="00B53707">
      <w:r>
        <w:t>_____________________________________________</w:t>
      </w:r>
    </w:p>
    <w:p w14:paraId="7E289683" w14:textId="77777777" w:rsidR="007873F4" w:rsidRDefault="00B53707">
      <w:r>
        <w:t>_____________________________________________</w:t>
      </w:r>
    </w:p>
    <w:p w14:paraId="7623093C" w14:textId="77777777" w:rsidR="007873F4" w:rsidRDefault="00B53707">
      <w:pPr>
        <w:pStyle w:val="Heading3"/>
      </w:pPr>
      <w:r>
        <w:t>Outcomes &amp; Insights</w:t>
      </w:r>
    </w:p>
    <w:p w14:paraId="3926477F" w14:textId="77777777" w:rsidR="007873F4" w:rsidRDefault="00B53707">
      <w:r>
        <w:t>Observed benefits of strength-based approach.</w:t>
      </w:r>
    </w:p>
    <w:p w14:paraId="0C91A0FE" w14:textId="77777777" w:rsidR="007873F4" w:rsidRDefault="00B53707">
      <w:r>
        <w:t>_____________________________________________</w:t>
      </w:r>
    </w:p>
    <w:p w14:paraId="49D9D92F" w14:textId="77777777" w:rsidR="007873F4" w:rsidRDefault="00B53707">
      <w:r>
        <w:t>_____________________________________________</w:t>
      </w:r>
    </w:p>
    <w:p w14:paraId="456DC0A8" w14:textId="77777777" w:rsidR="007873F4" w:rsidRDefault="00B53707">
      <w:r>
        <w:t>_____________________________________________</w:t>
      </w:r>
    </w:p>
    <w:p w14:paraId="1E84CC0B" w14:textId="77777777" w:rsidR="007873F4" w:rsidRDefault="00B53707">
      <w:r>
        <w:t>_____________________________________________</w:t>
      </w:r>
    </w:p>
    <w:p w14:paraId="679481C2" w14:textId="77777777" w:rsidR="007873F4" w:rsidRDefault="00B53707">
      <w:pPr>
        <w:pStyle w:val="Heading2"/>
      </w:pPr>
      <w:r>
        <w:lastRenderedPageBreak/>
        <w:t>Values Clarification Exercises</w:t>
      </w:r>
    </w:p>
    <w:p w14:paraId="4742DF6B" w14:textId="77777777" w:rsidR="007873F4" w:rsidRDefault="00B53707">
      <w:pPr>
        <w:pStyle w:val="Heading3"/>
      </w:pPr>
      <w:r>
        <w:t>Step 1: Identify Core Values</w:t>
      </w:r>
    </w:p>
    <w:p w14:paraId="6B81F3F2" w14:textId="77777777" w:rsidR="007873F4" w:rsidRDefault="00B53707">
      <w:r>
        <w:t>List top 5–10 values (freedom, honesty, family, etc.).</w:t>
      </w:r>
    </w:p>
    <w:p w14:paraId="73787037" w14:textId="77777777" w:rsidR="007873F4" w:rsidRDefault="00B53707">
      <w:r>
        <w:t>_____________________________________________</w:t>
      </w:r>
    </w:p>
    <w:p w14:paraId="6E75DDFF" w14:textId="77777777" w:rsidR="007873F4" w:rsidRDefault="00B53707">
      <w:r>
        <w:t>_____________________________________________</w:t>
      </w:r>
    </w:p>
    <w:p w14:paraId="3AD26EC2" w14:textId="77777777" w:rsidR="007873F4" w:rsidRDefault="00B53707">
      <w:r>
        <w:t>_____________________________________________</w:t>
      </w:r>
    </w:p>
    <w:p w14:paraId="35EFCA57" w14:textId="77777777" w:rsidR="007873F4" w:rsidRDefault="00B53707">
      <w:r>
        <w:t>_____________________________________________</w:t>
      </w:r>
    </w:p>
    <w:p w14:paraId="4B32387B" w14:textId="77777777" w:rsidR="007873F4" w:rsidRDefault="00B53707">
      <w:pPr>
        <w:pStyle w:val="Heading3"/>
      </w:pPr>
      <w:r>
        <w:t>Step 2: Prioritize</w:t>
      </w:r>
    </w:p>
    <w:p w14:paraId="60ADAE75" w14:textId="77777777" w:rsidR="007873F4" w:rsidRDefault="00B53707">
      <w:r>
        <w:t>Rank values in order of importance.</w:t>
      </w:r>
    </w:p>
    <w:p w14:paraId="020AAE4D" w14:textId="77777777" w:rsidR="007873F4" w:rsidRDefault="00B53707">
      <w:r>
        <w:t>_____________________________________________</w:t>
      </w:r>
    </w:p>
    <w:p w14:paraId="6ECD73BF" w14:textId="77777777" w:rsidR="007873F4" w:rsidRDefault="00B53707">
      <w:r>
        <w:t>_____________________________________________</w:t>
      </w:r>
    </w:p>
    <w:p w14:paraId="5ADE53EF" w14:textId="77777777" w:rsidR="007873F4" w:rsidRDefault="00B53707">
      <w:r>
        <w:t>_____________________________________________</w:t>
      </w:r>
    </w:p>
    <w:p w14:paraId="1E46D7CF" w14:textId="77777777" w:rsidR="007873F4" w:rsidRDefault="00B53707">
      <w:r>
        <w:t>_____________________________________________</w:t>
      </w:r>
    </w:p>
    <w:p w14:paraId="1ED1EDD4" w14:textId="77777777" w:rsidR="007873F4" w:rsidRDefault="00B53707">
      <w:pPr>
        <w:pStyle w:val="Heading3"/>
      </w:pPr>
      <w:r>
        <w:t>Step 3: Conflict Check</w:t>
      </w:r>
    </w:p>
    <w:p w14:paraId="769D9862" w14:textId="77777777" w:rsidR="007873F4" w:rsidRDefault="00B53707">
      <w:r>
        <w:t>Note any value conflicts or tensions.</w:t>
      </w:r>
    </w:p>
    <w:p w14:paraId="16EBD48D" w14:textId="77777777" w:rsidR="007873F4" w:rsidRDefault="00B53707">
      <w:r>
        <w:t>_____________________________________________</w:t>
      </w:r>
    </w:p>
    <w:p w14:paraId="7045DCE4" w14:textId="77777777" w:rsidR="007873F4" w:rsidRDefault="00B53707">
      <w:r>
        <w:t>_____________________________________________</w:t>
      </w:r>
    </w:p>
    <w:p w14:paraId="43381575" w14:textId="77777777" w:rsidR="007873F4" w:rsidRDefault="00B53707">
      <w:r>
        <w:t>_____________________________________________</w:t>
      </w:r>
    </w:p>
    <w:p w14:paraId="599C0271" w14:textId="77777777" w:rsidR="007873F4" w:rsidRDefault="00B53707">
      <w:r>
        <w:t>_____________________________________________</w:t>
      </w:r>
    </w:p>
    <w:p w14:paraId="51169A31" w14:textId="77777777" w:rsidR="007873F4" w:rsidRDefault="00B53707">
      <w:pPr>
        <w:pStyle w:val="Heading3"/>
      </w:pPr>
      <w:r>
        <w:t>Step 4: Alignment Assessment</w:t>
      </w:r>
    </w:p>
    <w:p w14:paraId="6B262E47" w14:textId="77777777" w:rsidR="007873F4" w:rsidRDefault="00B53707">
      <w:r>
        <w:t>How aligned are current behaviors with values?</w:t>
      </w:r>
    </w:p>
    <w:p w14:paraId="32CA49E3" w14:textId="77777777" w:rsidR="007873F4" w:rsidRDefault="00B53707">
      <w:r>
        <w:t>_____________________________________________</w:t>
      </w:r>
    </w:p>
    <w:p w14:paraId="1581591E" w14:textId="77777777" w:rsidR="007873F4" w:rsidRDefault="00B53707">
      <w:r>
        <w:t>_____________________________________________</w:t>
      </w:r>
    </w:p>
    <w:p w14:paraId="1E448A99" w14:textId="77777777" w:rsidR="007873F4" w:rsidRDefault="00B53707">
      <w:r>
        <w:t>_____________________________________________</w:t>
      </w:r>
    </w:p>
    <w:p w14:paraId="4685D9FC" w14:textId="77777777" w:rsidR="007873F4" w:rsidRDefault="00B53707">
      <w:r>
        <w:t>_____________________________________________</w:t>
      </w:r>
    </w:p>
    <w:p w14:paraId="1808808D" w14:textId="77777777" w:rsidR="007873F4" w:rsidRDefault="00B53707">
      <w:pPr>
        <w:pStyle w:val="Heading3"/>
      </w:pPr>
      <w:r>
        <w:t>Step 5: Action Plan</w:t>
      </w:r>
    </w:p>
    <w:p w14:paraId="19385932" w14:textId="77777777" w:rsidR="007873F4" w:rsidRDefault="00B53707">
      <w:r>
        <w:t>Define adjustments to live more in line with values.</w:t>
      </w:r>
    </w:p>
    <w:p w14:paraId="21C2A0F1" w14:textId="77777777" w:rsidR="007873F4" w:rsidRDefault="00B53707">
      <w:r>
        <w:t>_____________________________________________</w:t>
      </w:r>
    </w:p>
    <w:p w14:paraId="42A505DB" w14:textId="77777777" w:rsidR="007873F4" w:rsidRDefault="00B53707">
      <w:r>
        <w:lastRenderedPageBreak/>
        <w:t>_____________________________________________</w:t>
      </w:r>
    </w:p>
    <w:p w14:paraId="4FDE8743" w14:textId="77777777" w:rsidR="007873F4" w:rsidRDefault="00B53707">
      <w:r>
        <w:t>_____________________________________________</w:t>
      </w:r>
    </w:p>
    <w:p w14:paraId="26F7F3FA" w14:textId="77777777" w:rsidR="007873F4" w:rsidRDefault="00B53707">
      <w:r>
        <w:t>_____________________________________________</w:t>
      </w:r>
    </w:p>
    <w:p w14:paraId="1157811C" w14:textId="77777777" w:rsidR="007873F4" w:rsidRDefault="00B53707">
      <w:pPr>
        <w:pStyle w:val="Heading3"/>
      </w:pPr>
      <w:r>
        <w:t>Progress Log</w:t>
      </w:r>
    </w:p>
    <w:p w14:paraId="6500C6FE" w14:textId="77777777" w:rsidR="007873F4" w:rsidRDefault="00B53707">
      <w:r>
        <w:t>Track alignment improvements.</w:t>
      </w:r>
    </w:p>
    <w:p w14:paraId="69DEE479" w14:textId="77777777" w:rsidR="007873F4" w:rsidRDefault="00B53707">
      <w:r>
        <w:t>_____________________________________________</w:t>
      </w:r>
    </w:p>
    <w:p w14:paraId="26EFECDF" w14:textId="77777777" w:rsidR="007873F4" w:rsidRDefault="00B53707">
      <w:r>
        <w:t>_____________________________________________</w:t>
      </w:r>
    </w:p>
    <w:p w14:paraId="5D5EE49A" w14:textId="77777777" w:rsidR="007873F4" w:rsidRDefault="00B53707">
      <w:r>
        <w:t>_____________________________________________</w:t>
      </w:r>
    </w:p>
    <w:p w14:paraId="1C74CDA0" w14:textId="77777777" w:rsidR="007873F4" w:rsidRDefault="00B53707">
      <w:r>
        <w:t>_____________________________________________</w:t>
      </w:r>
    </w:p>
    <w:p w14:paraId="48013942" w14:textId="77777777" w:rsidR="007873F4" w:rsidRDefault="00B53707">
      <w:pPr>
        <w:pStyle w:val="Heading3"/>
      </w:pPr>
      <w:r>
        <w:t>Outcomes &amp; Insights</w:t>
      </w:r>
    </w:p>
    <w:p w14:paraId="71FE736A" w14:textId="77777777" w:rsidR="007873F4" w:rsidRDefault="00B53707">
      <w:r>
        <w:t>Observed clarity, motivation, and satisfaction.</w:t>
      </w:r>
    </w:p>
    <w:p w14:paraId="499E8C90" w14:textId="77777777" w:rsidR="007873F4" w:rsidRDefault="00B53707">
      <w:r>
        <w:t>_____________________________________________</w:t>
      </w:r>
    </w:p>
    <w:p w14:paraId="62834F3F" w14:textId="77777777" w:rsidR="007873F4" w:rsidRDefault="00B53707">
      <w:r>
        <w:t>_____________________________________________</w:t>
      </w:r>
    </w:p>
    <w:p w14:paraId="6284030B" w14:textId="77777777" w:rsidR="007873F4" w:rsidRDefault="00B53707">
      <w:r>
        <w:t>_____________________________________________</w:t>
      </w:r>
    </w:p>
    <w:p w14:paraId="7D75B10E" w14:textId="77777777" w:rsidR="007873F4" w:rsidRDefault="00B53707">
      <w:r>
        <w:t>_____________________________________________</w:t>
      </w:r>
    </w:p>
    <w:p w14:paraId="27167427" w14:textId="77777777" w:rsidR="007873F4" w:rsidRDefault="00B53707">
      <w:pPr>
        <w:pStyle w:val="Heading2"/>
      </w:pPr>
      <w:r>
        <w:t>Wheel of Life</w:t>
      </w:r>
    </w:p>
    <w:p w14:paraId="2372BEA2" w14:textId="77777777" w:rsidR="007873F4" w:rsidRDefault="00B53707">
      <w:pPr>
        <w:pStyle w:val="Heading3"/>
      </w:pPr>
      <w:r>
        <w:t>Step 1: Define Categories</w:t>
      </w:r>
    </w:p>
    <w:p w14:paraId="040804C1" w14:textId="77777777" w:rsidR="007873F4" w:rsidRDefault="00B53707">
      <w:r>
        <w:t>Choose life areas (career, health, relationships, etc.).</w:t>
      </w:r>
    </w:p>
    <w:p w14:paraId="42AB008F" w14:textId="77777777" w:rsidR="007873F4" w:rsidRDefault="00B53707">
      <w:r>
        <w:t>_____________________________________________</w:t>
      </w:r>
    </w:p>
    <w:p w14:paraId="35413A61" w14:textId="77777777" w:rsidR="007873F4" w:rsidRDefault="00B53707">
      <w:r>
        <w:t>_____________________________________________</w:t>
      </w:r>
    </w:p>
    <w:p w14:paraId="22695935" w14:textId="77777777" w:rsidR="007873F4" w:rsidRDefault="00B53707">
      <w:r>
        <w:t>_____________________________________________</w:t>
      </w:r>
    </w:p>
    <w:p w14:paraId="3E90020C" w14:textId="77777777" w:rsidR="007873F4" w:rsidRDefault="00B53707">
      <w:r>
        <w:t>_____________________________________________</w:t>
      </w:r>
    </w:p>
    <w:p w14:paraId="35AB5E40" w14:textId="77777777" w:rsidR="007873F4" w:rsidRDefault="00B53707">
      <w:pPr>
        <w:pStyle w:val="Heading3"/>
      </w:pPr>
      <w:r>
        <w:t>Step 2: Self-Rating</w:t>
      </w:r>
    </w:p>
    <w:p w14:paraId="0A4B9991" w14:textId="77777777" w:rsidR="007873F4" w:rsidRDefault="00B53707">
      <w:r>
        <w:t>Rate satisfaction in each area 0–10.</w:t>
      </w:r>
    </w:p>
    <w:p w14:paraId="114EFAC3" w14:textId="77777777" w:rsidR="007873F4" w:rsidRDefault="00B53707">
      <w:r>
        <w:t>_____________________________________________</w:t>
      </w:r>
    </w:p>
    <w:p w14:paraId="1DF6CF54" w14:textId="77777777" w:rsidR="007873F4" w:rsidRDefault="00B53707">
      <w:r>
        <w:t>_____________________________________________</w:t>
      </w:r>
    </w:p>
    <w:p w14:paraId="207C7DBE" w14:textId="77777777" w:rsidR="007873F4" w:rsidRDefault="00B53707">
      <w:r>
        <w:t>_____________________________________________</w:t>
      </w:r>
    </w:p>
    <w:p w14:paraId="62F0ACA6" w14:textId="77777777" w:rsidR="007873F4" w:rsidRDefault="00B53707">
      <w:r>
        <w:lastRenderedPageBreak/>
        <w:t>_____________________________________________</w:t>
      </w:r>
    </w:p>
    <w:p w14:paraId="461C5936" w14:textId="77777777" w:rsidR="007873F4" w:rsidRDefault="00B53707">
      <w:pPr>
        <w:pStyle w:val="Heading3"/>
      </w:pPr>
      <w:r>
        <w:t>Step 3: Visual Mapping</w:t>
      </w:r>
    </w:p>
    <w:p w14:paraId="48973E97" w14:textId="77777777" w:rsidR="007873F4" w:rsidRDefault="00B53707">
      <w:r>
        <w:t>Draw wheel or chart of ratings.</w:t>
      </w:r>
    </w:p>
    <w:p w14:paraId="6D48F5C1" w14:textId="77777777" w:rsidR="007873F4" w:rsidRDefault="00B53707">
      <w:r>
        <w:t>_____________________________________________</w:t>
      </w:r>
    </w:p>
    <w:p w14:paraId="2308D138" w14:textId="77777777" w:rsidR="007873F4" w:rsidRDefault="00B53707">
      <w:r>
        <w:t>_____________________________________________</w:t>
      </w:r>
    </w:p>
    <w:p w14:paraId="244F1E99" w14:textId="77777777" w:rsidR="007873F4" w:rsidRDefault="00B53707">
      <w:r>
        <w:t>_____________________________________________</w:t>
      </w:r>
    </w:p>
    <w:p w14:paraId="0A55917A" w14:textId="77777777" w:rsidR="007873F4" w:rsidRDefault="00B53707">
      <w:r>
        <w:t>_____________________________________________</w:t>
      </w:r>
    </w:p>
    <w:p w14:paraId="0FBAAA26" w14:textId="77777777" w:rsidR="007873F4" w:rsidRDefault="00B53707">
      <w:pPr>
        <w:pStyle w:val="Heading3"/>
      </w:pPr>
      <w:r>
        <w:t>Step 4: Reflection</w:t>
      </w:r>
    </w:p>
    <w:p w14:paraId="071E2975" w14:textId="77777777" w:rsidR="007873F4" w:rsidRDefault="00B53707">
      <w:r>
        <w:t>Which areas need attention? Which are most satisfying?</w:t>
      </w:r>
    </w:p>
    <w:p w14:paraId="2B292314" w14:textId="77777777" w:rsidR="007873F4" w:rsidRDefault="00B53707">
      <w:r>
        <w:t>_____________________________________________</w:t>
      </w:r>
    </w:p>
    <w:p w14:paraId="64338B3C" w14:textId="77777777" w:rsidR="007873F4" w:rsidRDefault="00B53707">
      <w:r>
        <w:t>_____________________________________________</w:t>
      </w:r>
    </w:p>
    <w:p w14:paraId="287155E3" w14:textId="77777777" w:rsidR="007873F4" w:rsidRDefault="00B53707">
      <w:r>
        <w:t>_____________________________________________</w:t>
      </w:r>
    </w:p>
    <w:p w14:paraId="1EF8BE2F" w14:textId="77777777" w:rsidR="007873F4" w:rsidRDefault="00B53707">
      <w:r>
        <w:t>_____________________________________________</w:t>
      </w:r>
    </w:p>
    <w:p w14:paraId="47A4C6F3" w14:textId="77777777" w:rsidR="007873F4" w:rsidRDefault="00B53707">
      <w:pPr>
        <w:pStyle w:val="Heading3"/>
      </w:pPr>
      <w:r>
        <w:t>Step 5: Goal Setting</w:t>
      </w:r>
    </w:p>
    <w:p w14:paraId="177122C2" w14:textId="77777777" w:rsidR="007873F4" w:rsidRDefault="00B53707">
      <w:r>
        <w:t>Define specific improvement goals for low-rated areas.</w:t>
      </w:r>
    </w:p>
    <w:p w14:paraId="6A4F3514" w14:textId="77777777" w:rsidR="007873F4" w:rsidRDefault="00B53707">
      <w:r>
        <w:t>_____________________________________________</w:t>
      </w:r>
    </w:p>
    <w:p w14:paraId="7BB440D7" w14:textId="77777777" w:rsidR="007873F4" w:rsidRDefault="00B53707">
      <w:r>
        <w:t>_____________________________________________</w:t>
      </w:r>
    </w:p>
    <w:p w14:paraId="4D286C9E" w14:textId="77777777" w:rsidR="007873F4" w:rsidRDefault="00B53707">
      <w:r>
        <w:t>_____________________________________________</w:t>
      </w:r>
    </w:p>
    <w:p w14:paraId="22DBD49F" w14:textId="77777777" w:rsidR="007873F4" w:rsidRDefault="00B53707">
      <w:r>
        <w:t>_____________________________________________</w:t>
      </w:r>
    </w:p>
    <w:p w14:paraId="6678AED4" w14:textId="77777777" w:rsidR="007873F4" w:rsidRDefault="00B53707">
      <w:pPr>
        <w:pStyle w:val="Heading3"/>
      </w:pPr>
      <w:r>
        <w:t>Progress Log</w:t>
      </w:r>
    </w:p>
    <w:p w14:paraId="3ED7D767" w14:textId="77777777" w:rsidR="007873F4" w:rsidRDefault="00B53707">
      <w:r>
        <w:t>Revisit wheel periodically to note changes.</w:t>
      </w:r>
    </w:p>
    <w:p w14:paraId="796F62D5" w14:textId="77777777" w:rsidR="007873F4" w:rsidRDefault="00B53707">
      <w:r>
        <w:t>_____________________________________________</w:t>
      </w:r>
    </w:p>
    <w:p w14:paraId="412F6C1B" w14:textId="77777777" w:rsidR="007873F4" w:rsidRDefault="00B53707">
      <w:r>
        <w:t>_____________________________________________</w:t>
      </w:r>
    </w:p>
    <w:p w14:paraId="535322D8" w14:textId="77777777" w:rsidR="007873F4" w:rsidRDefault="00B53707">
      <w:r>
        <w:t>_____________________________________________</w:t>
      </w:r>
    </w:p>
    <w:p w14:paraId="376CACE8" w14:textId="77777777" w:rsidR="007873F4" w:rsidRDefault="00B53707">
      <w:r>
        <w:t>_____________________________________________</w:t>
      </w:r>
    </w:p>
    <w:p w14:paraId="5F322475" w14:textId="77777777" w:rsidR="007873F4" w:rsidRDefault="00B53707">
      <w:pPr>
        <w:pStyle w:val="Heading3"/>
      </w:pPr>
      <w:r>
        <w:t>Outcomes &amp; Insights</w:t>
      </w:r>
    </w:p>
    <w:p w14:paraId="21AD9717" w14:textId="77777777" w:rsidR="007873F4" w:rsidRDefault="00B53707">
      <w:r>
        <w:t>Observed balance improvements.</w:t>
      </w:r>
    </w:p>
    <w:p w14:paraId="1B8A0721" w14:textId="77777777" w:rsidR="007873F4" w:rsidRDefault="00B53707">
      <w:r>
        <w:t>_____________________________________________</w:t>
      </w:r>
    </w:p>
    <w:p w14:paraId="19403231" w14:textId="77777777" w:rsidR="007873F4" w:rsidRDefault="00B53707">
      <w:r>
        <w:lastRenderedPageBreak/>
        <w:t>_____________________________________________</w:t>
      </w:r>
    </w:p>
    <w:p w14:paraId="4ED233ED" w14:textId="77777777" w:rsidR="007873F4" w:rsidRDefault="00B53707">
      <w:r>
        <w:t>_____________________________________________</w:t>
      </w:r>
    </w:p>
    <w:p w14:paraId="711EF8CA" w14:textId="77777777" w:rsidR="007873F4" w:rsidRDefault="00B53707">
      <w:r>
        <w:t>_____________________________________________</w:t>
      </w:r>
    </w:p>
    <w:p w14:paraId="4C3B5A96" w14:textId="77777777" w:rsidR="007873F4" w:rsidRDefault="00B53707">
      <w:pPr>
        <w:pStyle w:val="Heading2"/>
      </w:pPr>
      <w:r>
        <w:t>Triggers &amp; Tolerance Mapping</w:t>
      </w:r>
    </w:p>
    <w:p w14:paraId="1C0F1A6A" w14:textId="77777777" w:rsidR="007873F4" w:rsidRDefault="00B53707">
      <w:pPr>
        <w:pStyle w:val="Heading3"/>
      </w:pPr>
      <w:r>
        <w:t>Step 1: Identify Triggers</w:t>
      </w:r>
    </w:p>
    <w:p w14:paraId="0A7519E5" w14:textId="77777777" w:rsidR="007873F4" w:rsidRDefault="00B53707">
      <w:r>
        <w:t>List common triggers of stress/emotion.</w:t>
      </w:r>
    </w:p>
    <w:p w14:paraId="496F214F" w14:textId="77777777" w:rsidR="007873F4" w:rsidRDefault="00B53707">
      <w:r>
        <w:t>_____________________________________________</w:t>
      </w:r>
    </w:p>
    <w:p w14:paraId="475DB99A" w14:textId="77777777" w:rsidR="007873F4" w:rsidRDefault="00B53707">
      <w:r>
        <w:t>_____________________________________________</w:t>
      </w:r>
    </w:p>
    <w:p w14:paraId="71A623FB" w14:textId="77777777" w:rsidR="007873F4" w:rsidRDefault="00B53707">
      <w:r>
        <w:t>_____________________________________________</w:t>
      </w:r>
    </w:p>
    <w:p w14:paraId="0DBF48A0" w14:textId="77777777" w:rsidR="007873F4" w:rsidRDefault="00B53707">
      <w:r>
        <w:t>_____________________________________________</w:t>
      </w:r>
    </w:p>
    <w:p w14:paraId="7E51E016" w14:textId="77777777" w:rsidR="007873F4" w:rsidRDefault="00B53707">
      <w:pPr>
        <w:pStyle w:val="Heading3"/>
      </w:pPr>
      <w:r>
        <w:t>Step 2: Physical/Emotional Response</w:t>
      </w:r>
    </w:p>
    <w:p w14:paraId="260EB483" w14:textId="77777777" w:rsidR="007873F4" w:rsidRDefault="00B53707">
      <w:r>
        <w:t>Note body sensations and emotions tied to triggers.</w:t>
      </w:r>
    </w:p>
    <w:p w14:paraId="1D2FDDA2" w14:textId="77777777" w:rsidR="007873F4" w:rsidRDefault="00B53707">
      <w:r>
        <w:t>_____________________________________________</w:t>
      </w:r>
    </w:p>
    <w:p w14:paraId="505653BC" w14:textId="77777777" w:rsidR="007873F4" w:rsidRDefault="00B53707">
      <w:r>
        <w:t>_____________________________________________</w:t>
      </w:r>
    </w:p>
    <w:p w14:paraId="1AD742DE" w14:textId="77777777" w:rsidR="007873F4" w:rsidRDefault="00B53707">
      <w:r>
        <w:t>_____________________________________________</w:t>
      </w:r>
    </w:p>
    <w:p w14:paraId="4F2D03E2" w14:textId="77777777" w:rsidR="007873F4" w:rsidRDefault="00B53707">
      <w:r>
        <w:t>_____________________________________________</w:t>
      </w:r>
    </w:p>
    <w:p w14:paraId="0CFAC8A6" w14:textId="77777777" w:rsidR="007873F4" w:rsidRDefault="00B53707">
      <w:pPr>
        <w:pStyle w:val="Heading3"/>
      </w:pPr>
      <w:r>
        <w:t>Step 3: Current Coping Strategy</w:t>
      </w:r>
    </w:p>
    <w:p w14:paraId="0BF05017" w14:textId="77777777" w:rsidR="007873F4" w:rsidRDefault="00B53707">
      <w:r>
        <w:t>What is the current way of handling trigger?</w:t>
      </w:r>
    </w:p>
    <w:p w14:paraId="1D3D3649" w14:textId="77777777" w:rsidR="007873F4" w:rsidRDefault="00B53707">
      <w:r>
        <w:t>_____________________________________________</w:t>
      </w:r>
    </w:p>
    <w:p w14:paraId="50583D46" w14:textId="77777777" w:rsidR="007873F4" w:rsidRDefault="00B53707">
      <w:r>
        <w:t>_____________________________________________</w:t>
      </w:r>
    </w:p>
    <w:p w14:paraId="64338D74" w14:textId="77777777" w:rsidR="007873F4" w:rsidRDefault="00B53707">
      <w:r>
        <w:t>_____________________________________________</w:t>
      </w:r>
    </w:p>
    <w:p w14:paraId="28C691FB" w14:textId="77777777" w:rsidR="007873F4" w:rsidRDefault="00B53707">
      <w:r>
        <w:t>_____________________________________________</w:t>
      </w:r>
    </w:p>
    <w:p w14:paraId="64DB00CE" w14:textId="77777777" w:rsidR="007873F4" w:rsidRDefault="00B53707">
      <w:pPr>
        <w:pStyle w:val="Heading3"/>
      </w:pPr>
      <w:r>
        <w:t>Step 4: Tolerance Mapping</w:t>
      </w:r>
    </w:p>
    <w:p w14:paraId="40BAC8A3" w14:textId="77777777" w:rsidR="007873F4" w:rsidRDefault="00B53707">
      <w:r>
        <w:t>Rate tolerance level and threshold for each trigger.</w:t>
      </w:r>
    </w:p>
    <w:p w14:paraId="58AFDAF9" w14:textId="77777777" w:rsidR="007873F4" w:rsidRDefault="00B53707">
      <w:r>
        <w:t>_____________________________________________</w:t>
      </w:r>
    </w:p>
    <w:p w14:paraId="6D70606A" w14:textId="77777777" w:rsidR="007873F4" w:rsidRDefault="00B53707">
      <w:r>
        <w:t>_____________________________________________</w:t>
      </w:r>
    </w:p>
    <w:p w14:paraId="0B2FBA2C" w14:textId="77777777" w:rsidR="007873F4" w:rsidRDefault="00B53707">
      <w:r>
        <w:t>_____________________________________________</w:t>
      </w:r>
    </w:p>
    <w:p w14:paraId="4105E09B" w14:textId="77777777" w:rsidR="007873F4" w:rsidRDefault="00B53707">
      <w:r>
        <w:lastRenderedPageBreak/>
        <w:t>_____________________________________________</w:t>
      </w:r>
    </w:p>
    <w:p w14:paraId="1986841C" w14:textId="77777777" w:rsidR="007873F4" w:rsidRDefault="00B53707">
      <w:pPr>
        <w:pStyle w:val="Heading3"/>
      </w:pPr>
      <w:r>
        <w:t>Step 5: New Regulation Strategies</w:t>
      </w:r>
    </w:p>
    <w:p w14:paraId="5886EBEE" w14:textId="77777777" w:rsidR="007873F4" w:rsidRDefault="00B53707">
      <w:r>
        <w:t>Define healthier responses (breathing, pause, assertiveness).</w:t>
      </w:r>
    </w:p>
    <w:p w14:paraId="4B15E76C" w14:textId="77777777" w:rsidR="007873F4" w:rsidRDefault="00B53707">
      <w:r>
        <w:t>_____________________________________________</w:t>
      </w:r>
    </w:p>
    <w:p w14:paraId="225BEB89" w14:textId="77777777" w:rsidR="007873F4" w:rsidRDefault="00B53707">
      <w:r>
        <w:t>_____________________________________________</w:t>
      </w:r>
    </w:p>
    <w:p w14:paraId="3B679D51" w14:textId="77777777" w:rsidR="007873F4" w:rsidRDefault="00B53707">
      <w:r>
        <w:t>_____________________________________________</w:t>
      </w:r>
    </w:p>
    <w:p w14:paraId="110B0F42" w14:textId="77777777" w:rsidR="007873F4" w:rsidRDefault="00B53707">
      <w:r>
        <w:t>_____________________________________________</w:t>
      </w:r>
    </w:p>
    <w:p w14:paraId="705520DA" w14:textId="77777777" w:rsidR="007873F4" w:rsidRDefault="00B53707">
      <w:pPr>
        <w:pStyle w:val="Heading3"/>
      </w:pPr>
      <w:r>
        <w:t>Progress Log</w:t>
      </w:r>
    </w:p>
    <w:p w14:paraId="0CDA4F26" w14:textId="77777777" w:rsidR="007873F4" w:rsidRDefault="00B53707">
      <w:r>
        <w:t>Track use of new strategies and trigger frequency.</w:t>
      </w:r>
    </w:p>
    <w:p w14:paraId="2E1B1356" w14:textId="77777777" w:rsidR="007873F4" w:rsidRDefault="00B53707">
      <w:r>
        <w:t>_____________________________________________</w:t>
      </w:r>
    </w:p>
    <w:p w14:paraId="5FC19C5D" w14:textId="77777777" w:rsidR="007873F4" w:rsidRDefault="00B53707">
      <w:r>
        <w:t>_____________________________________________</w:t>
      </w:r>
    </w:p>
    <w:p w14:paraId="219878A0" w14:textId="77777777" w:rsidR="007873F4" w:rsidRDefault="00B53707">
      <w:r>
        <w:t>_____________________________________________</w:t>
      </w:r>
    </w:p>
    <w:p w14:paraId="7158479F" w14:textId="77777777" w:rsidR="007873F4" w:rsidRDefault="00B53707">
      <w:r>
        <w:t>_____________________________________________</w:t>
      </w:r>
    </w:p>
    <w:p w14:paraId="62C09320" w14:textId="77777777" w:rsidR="007873F4" w:rsidRDefault="00B53707">
      <w:pPr>
        <w:pStyle w:val="Heading3"/>
      </w:pPr>
      <w:r>
        <w:t>Outcomes &amp; Insights</w:t>
      </w:r>
    </w:p>
    <w:p w14:paraId="10D90FEA" w14:textId="77777777" w:rsidR="007873F4" w:rsidRDefault="00B53707">
      <w:r>
        <w:t>Improved resilience and emotional regulation.</w:t>
      </w:r>
    </w:p>
    <w:p w14:paraId="72443CF3" w14:textId="77777777" w:rsidR="007873F4" w:rsidRDefault="00B53707">
      <w:r>
        <w:t>_____________________________________________</w:t>
      </w:r>
    </w:p>
    <w:p w14:paraId="3EE33847" w14:textId="77777777" w:rsidR="007873F4" w:rsidRDefault="00B53707">
      <w:r>
        <w:t>_____________________________________________</w:t>
      </w:r>
    </w:p>
    <w:p w14:paraId="2DF2DB54" w14:textId="77777777" w:rsidR="007873F4" w:rsidRDefault="00B53707">
      <w:r>
        <w:t>_____________________________________________</w:t>
      </w:r>
    </w:p>
    <w:p w14:paraId="58D4EFB2" w14:textId="77777777" w:rsidR="007873F4" w:rsidRDefault="00B53707">
      <w:r>
        <w:t>_____________________________________________</w:t>
      </w:r>
    </w:p>
    <w:sectPr w:rsidR="007873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8673646">
    <w:abstractNumId w:val="8"/>
  </w:num>
  <w:num w:numId="2" w16cid:durableId="1285700353">
    <w:abstractNumId w:val="6"/>
  </w:num>
  <w:num w:numId="3" w16cid:durableId="1420518154">
    <w:abstractNumId w:val="5"/>
  </w:num>
  <w:num w:numId="4" w16cid:durableId="471562807">
    <w:abstractNumId w:val="4"/>
  </w:num>
  <w:num w:numId="5" w16cid:durableId="766537155">
    <w:abstractNumId w:val="7"/>
  </w:num>
  <w:num w:numId="6" w16cid:durableId="1926376952">
    <w:abstractNumId w:val="3"/>
  </w:num>
  <w:num w:numId="7" w16cid:durableId="1692298429">
    <w:abstractNumId w:val="2"/>
  </w:num>
  <w:num w:numId="8" w16cid:durableId="931282637">
    <w:abstractNumId w:val="1"/>
  </w:num>
  <w:num w:numId="9" w16cid:durableId="3122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873F4"/>
    <w:rsid w:val="00AA1D8D"/>
    <w:rsid w:val="00B47730"/>
    <w:rsid w:val="00B53707"/>
    <w:rsid w:val="00B90C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8690E0"/>
  <w14:defaultImageDpi w14:val="300"/>
  <w15:docId w15:val="{E98F0A9F-22FF-4269-98E9-35CA4F2B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2206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Yolandi Dercksen</cp:lastModifiedBy>
  <cp:revision>2</cp:revision>
  <dcterms:created xsi:type="dcterms:W3CDTF">2025-08-28T11:27:00Z</dcterms:created>
  <dcterms:modified xsi:type="dcterms:W3CDTF">2025-08-28T11:27:00Z</dcterms:modified>
  <cp:category/>
</cp:coreProperties>
</file>