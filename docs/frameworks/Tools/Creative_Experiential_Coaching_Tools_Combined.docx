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11AF" w14:textId="77777777" w:rsidR="00583A8D" w:rsidRDefault="000E6898">
      <w:pPr>
        <w:pStyle w:val="Heading1"/>
      </w:pPr>
      <w:r>
        <w:t>Creative &amp; Experiential Coaching Tools – Combined Coach Guide &amp; Client Tracker</w:t>
      </w:r>
    </w:p>
    <w:p w14:paraId="6D8A16C0" w14:textId="77777777" w:rsidR="00583A8D" w:rsidRDefault="000E6898">
      <w:r>
        <w:t>This document contains structured, step-by-step guides for seven Creative &amp; Experiential Coaching Tools. Each section includes fillable areas for coaches to track progress, client insights, and outcomes.</w:t>
      </w:r>
    </w:p>
    <w:p w14:paraId="6597BC15" w14:textId="77777777" w:rsidR="00583A8D" w:rsidRDefault="000E6898">
      <w:pPr>
        <w:pStyle w:val="Heading2"/>
      </w:pPr>
      <w:r>
        <w:t>Metaphor Exploration</w:t>
      </w:r>
    </w:p>
    <w:p w14:paraId="0917670C" w14:textId="77777777" w:rsidR="00583A8D" w:rsidRDefault="000E6898">
      <w:pPr>
        <w:pStyle w:val="Heading3"/>
      </w:pPr>
      <w:r>
        <w:t>Step 1: Identify Metaphor</w:t>
      </w:r>
    </w:p>
    <w:p w14:paraId="61D8DCAC" w14:textId="77777777" w:rsidR="00583A8D" w:rsidRDefault="000E6898">
      <w:r>
        <w:t>Ask client to describe their challenge/goal as a metaphor (e.g., a journey, storm, mountain).</w:t>
      </w:r>
    </w:p>
    <w:p w14:paraId="57969DDB" w14:textId="77777777" w:rsidR="00583A8D" w:rsidRDefault="000E6898">
      <w:r>
        <w:t>_____________________________________________</w:t>
      </w:r>
    </w:p>
    <w:p w14:paraId="4832BF90" w14:textId="77777777" w:rsidR="00583A8D" w:rsidRDefault="000E6898">
      <w:r>
        <w:t>_____________________________________________</w:t>
      </w:r>
    </w:p>
    <w:p w14:paraId="5DEBCB75" w14:textId="77777777" w:rsidR="00583A8D" w:rsidRDefault="000E6898">
      <w:r>
        <w:t>_____________________________________________</w:t>
      </w:r>
    </w:p>
    <w:p w14:paraId="39E920AB" w14:textId="77777777" w:rsidR="00583A8D" w:rsidRDefault="000E6898">
      <w:r>
        <w:t>_____________________________________________</w:t>
      </w:r>
    </w:p>
    <w:p w14:paraId="3F971FCE" w14:textId="77777777" w:rsidR="00583A8D" w:rsidRDefault="000E6898">
      <w:pPr>
        <w:pStyle w:val="Heading3"/>
      </w:pPr>
      <w:r>
        <w:t>Step 2: Expand Imagery</w:t>
      </w:r>
    </w:p>
    <w:p w14:paraId="23ABF9F4" w14:textId="77777777" w:rsidR="00583A8D" w:rsidRDefault="000E6898">
      <w:r>
        <w:t>Explore qualities, environment, and actors in the metaphor.</w:t>
      </w:r>
    </w:p>
    <w:p w14:paraId="17A0D07F" w14:textId="77777777" w:rsidR="00583A8D" w:rsidRDefault="000E6898">
      <w:r>
        <w:t>_____________________________________________</w:t>
      </w:r>
    </w:p>
    <w:p w14:paraId="0F6B5D39" w14:textId="77777777" w:rsidR="00583A8D" w:rsidRDefault="000E6898">
      <w:r>
        <w:t>_____________________________________________</w:t>
      </w:r>
    </w:p>
    <w:p w14:paraId="24E41951" w14:textId="77777777" w:rsidR="00583A8D" w:rsidRDefault="000E6898">
      <w:r>
        <w:t>_____________________________________________</w:t>
      </w:r>
    </w:p>
    <w:p w14:paraId="5DAC0873" w14:textId="77777777" w:rsidR="00583A8D" w:rsidRDefault="000E6898">
      <w:r>
        <w:t>_____________________________________________</w:t>
      </w:r>
    </w:p>
    <w:p w14:paraId="2BCCFD51" w14:textId="77777777" w:rsidR="00583A8D" w:rsidRDefault="000E6898">
      <w:pPr>
        <w:pStyle w:val="Heading3"/>
      </w:pPr>
      <w:r>
        <w:t>Step 3: Unpack Meaning</w:t>
      </w:r>
    </w:p>
    <w:p w14:paraId="721EE896" w14:textId="77777777" w:rsidR="00583A8D" w:rsidRDefault="000E6898">
      <w:r>
        <w:t>Identify unconscious beliefs or values revealed through metaphor.</w:t>
      </w:r>
    </w:p>
    <w:p w14:paraId="26CDAC5E" w14:textId="77777777" w:rsidR="00583A8D" w:rsidRDefault="000E6898">
      <w:r>
        <w:t>_____________________________________________</w:t>
      </w:r>
    </w:p>
    <w:p w14:paraId="3B5A5EF3" w14:textId="77777777" w:rsidR="00583A8D" w:rsidRDefault="000E6898">
      <w:r>
        <w:t>_____________________________________________</w:t>
      </w:r>
    </w:p>
    <w:p w14:paraId="14F97116" w14:textId="77777777" w:rsidR="00583A8D" w:rsidRDefault="000E6898">
      <w:r>
        <w:t>_____________________________________________</w:t>
      </w:r>
    </w:p>
    <w:p w14:paraId="4074268B" w14:textId="77777777" w:rsidR="00583A8D" w:rsidRDefault="000E6898">
      <w:r>
        <w:t>_____________________________________________</w:t>
      </w:r>
    </w:p>
    <w:p w14:paraId="42F77C43" w14:textId="77777777" w:rsidR="00583A8D" w:rsidRDefault="000E6898">
      <w:pPr>
        <w:pStyle w:val="Heading3"/>
      </w:pPr>
      <w:r>
        <w:t>Step 4: Reframe &amp; Adapt</w:t>
      </w:r>
    </w:p>
    <w:p w14:paraId="2B66E10C" w14:textId="77777777" w:rsidR="00583A8D" w:rsidRDefault="000E6898">
      <w:r>
        <w:t>Modify the metaphor into a more empowering version.</w:t>
      </w:r>
    </w:p>
    <w:p w14:paraId="24D44082" w14:textId="77777777" w:rsidR="00583A8D" w:rsidRDefault="000E6898">
      <w:r>
        <w:t>_____________________________________________</w:t>
      </w:r>
    </w:p>
    <w:p w14:paraId="7DBB8913" w14:textId="77777777" w:rsidR="00583A8D" w:rsidRDefault="000E6898">
      <w:r>
        <w:t>_____________________________________________</w:t>
      </w:r>
    </w:p>
    <w:p w14:paraId="1E86938B" w14:textId="77777777" w:rsidR="00583A8D" w:rsidRDefault="000E6898">
      <w:r>
        <w:lastRenderedPageBreak/>
        <w:t>_____________________________________________</w:t>
      </w:r>
    </w:p>
    <w:p w14:paraId="2BD6F5DE" w14:textId="77777777" w:rsidR="00583A8D" w:rsidRDefault="000E6898">
      <w:r>
        <w:t>_____________________________________________</w:t>
      </w:r>
    </w:p>
    <w:p w14:paraId="70A30C3A" w14:textId="77777777" w:rsidR="00583A8D" w:rsidRDefault="000E6898">
      <w:pPr>
        <w:pStyle w:val="Heading3"/>
      </w:pPr>
      <w:r>
        <w:t>Step 5: Application</w:t>
      </w:r>
    </w:p>
    <w:p w14:paraId="3A191152" w14:textId="77777777" w:rsidR="00583A8D" w:rsidRDefault="000E6898">
      <w:r>
        <w:t>Define how the new metaphor guides future actions.</w:t>
      </w:r>
    </w:p>
    <w:p w14:paraId="6EBA4131" w14:textId="77777777" w:rsidR="00583A8D" w:rsidRDefault="000E6898">
      <w:r>
        <w:t>_____________________________________________</w:t>
      </w:r>
    </w:p>
    <w:p w14:paraId="7A63DCCC" w14:textId="77777777" w:rsidR="00583A8D" w:rsidRDefault="000E6898">
      <w:r>
        <w:t>_____________________________________________</w:t>
      </w:r>
    </w:p>
    <w:p w14:paraId="641A82CE" w14:textId="77777777" w:rsidR="00583A8D" w:rsidRDefault="000E6898">
      <w:r>
        <w:t>_____________________________________________</w:t>
      </w:r>
    </w:p>
    <w:p w14:paraId="68190D0C" w14:textId="77777777" w:rsidR="00583A8D" w:rsidRDefault="000E6898">
      <w:r>
        <w:t>_____________________________________________</w:t>
      </w:r>
    </w:p>
    <w:p w14:paraId="24167B00" w14:textId="77777777" w:rsidR="00583A8D" w:rsidRDefault="000E6898">
      <w:pPr>
        <w:pStyle w:val="Heading3"/>
      </w:pPr>
      <w:r>
        <w:t>Progress Log</w:t>
      </w:r>
    </w:p>
    <w:p w14:paraId="0D796939" w14:textId="77777777" w:rsidR="00583A8D" w:rsidRDefault="000E6898">
      <w:r>
        <w:t>Track metaphor use in decision-making and resilience.</w:t>
      </w:r>
    </w:p>
    <w:p w14:paraId="05C6685B" w14:textId="77777777" w:rsidR="00583A8D" w:rsidRDefault="000E6898">
      <w:r>
        <w:t>_____________________________________________</w:t>
      </w:r>
    </w:p>
    <w:p w14:paraId="279E2AD3" w14:textId="77777777" w:rsidR="00583A8D" w:rsidRDefault="000E6898">
      <w:r>
        <w:t>_____________________________________________</w:t>
      </w:r>
    </w:p>
    <w:p w14:paraId="79DDAA3B" w14:textId="77777777" w:rsidR="00583A8D" w:rsidRDefault="000E6898">
      <w:r>
        <w:t>_____________________________________________</w:t>
      </w:r>
    </w:p>
    <w:p w14:paraId="47D88182" w14:textId="77777777" w:rsidR="00583A8D" w:rsidRDefault="000E6898">
      <w:r>
        <w:t>_____________________________________________</w:t>
      </w:r>
    </w:p>
    <w:p w14:paraId="57ED3D9A" w14:textId="77777777" w:rsidR="00583A8D" w:rsidRDefault="000E6898">
      <w:pPr>
        <w:pStyle w:val="Heading3"/>
      </w:pPr>
      <w:r>
        <w:t>Outcomes &amp; Insights</w:t>
      </w:r>
    </w:p>
    <w:p w14:paraId="436133EE" w14:textId="77777777" w:rsidR="00583A8D" w:rsidRDefault="000E6898">
      <w:r>
        <w:t>Document insights and new perspectives.</w:t>
      </w:r>
    </w:p>
    <w:p w14:paraId="03121C63" w14:textId="77777777" w:rsidR="00583A8D" w:rsidRDefault="000E6898">
      <w:r>
        <w:t>_____________________________________________</w:t>
      </w:r>
    </w:p>
    <w:p w14:paraId="68D7BD28" w14:textId="77777777" w:rsidR="00583A8D" w:rsidRDefault="000E6898">
      <w:r>
        <w:t>_____________________________________________</w:t>
      </w:r>
    </w:p>
    <w:p w14:paraId="37809468" w14:textId="77777777" w:rsidR="00583A8D" w:rsidRDefault="000E6898">
      <w:r>
        <w:t>_____________________________________________</w:t>
      </w:r>
    </w:p>
    <w:p w14:paraId="5ACA2156" w14:textId="77777777" w:rsidR="00583A8D" w:rsidRDefault="000E6898">
      <w:r>
        <w:t>_____________________________________________</w:t>
      </w:r>
    </w:p>
    <w:p w14:paraId="176DCBFE" w14:textId="77777777" w:rsidR="00583A8D" w:rsidRDefault="000E6898">
      <w:pPr>
        <w:pStyle w:val="Heading2"/>
      </w:pPr>
      <w:r>
        <w:t>Drawing &amp; Visual Mapping</w:t>
      </w:r>
    </w:p>
    <w:p w14:paraId="6A378A64" w14:textId="77777777" w:rsidR="00583A8D" w:rsidRDefault="000E6898">
      <w:pPr>
        <w:pStyle w:val="Heading3"/>
      </w:pPr>
      <w:r>
        <w:t>Step 1: Define Focus</w:t>
      </w:r>
    </w:p>
    <w:p w14:paraId="6FC5043A" w14:textId="77777777" w:rsidR="00583A8D" w:rsidRDefault="000E6898">
      <w:r>
        <w:t>Clarify theme or challenge to map visually (timeline, system, goal).</w:t>
      </w:r>
    </w:p>
    <w:p w14:paraId="74402678" w14:textId="77777777" w:rsidR="00583A8D" w:rsidRDefault="000E6898">
      <w:r>
        <w:t>_____________________________________________</w:t>
      </w:r>
    </w:p>
    <w:p w14:paraId="5C10BE1B" w14:textId="77777777" w:rsidR="00583A8D" w:rsidRDefault="000E6898">
      <w:r>
        <w:t>_____________________________________________</w:t>
      </w:r>
    </w:p>
    <w:p w14:paraId="0959FD09" w14:textId="77777777" w:rsidR="00583A8D" w:rsidRDefault="000E6898">
      <w:r>
        <w:t>_____________________________________________</w:t>
      </w:r>
    </w:p>
    <w:p w14:paraId="5C4CF2F9" w14:textId="77777777" w:rsidR="00583A8D" w:rsidRDefault="000E6898">
      <w:r>
        <w:t>_____________________________________________</w:t>
      </w:r>
    </w:p>
    <w:p w14:paraId="0F1216D9" w14:textId="77777777" w:rsidR="00583A8D" w:rsidRDefault="000E6898">
      <w:pPr>
        <w:pStyle w:val="Heading3"/>
      </w:pPr>
      <w:r>
        <w:lastRenderedPageBreak/>
        <w:t>Step 2: Visual Expression</w:t>
      </w:r>
    </w:p>
    <w:p w14:paraId="440334E2" w14:textId="77777777" w:rsidR="00583A8D" w:rsidRDefault="000E6898">
      <w:r>
        <w:t>Have client sketch, draw, or symbolically represent their issue.</w:t>
      </w:r>
    </w:p>
    <w:p w14:paraId="4A10A8D4" w14:textId="77777777" w:rsidR="00583A8D" w:rsidRDefault="000E6898">
      <w:r>
        <w:t>_____________________________________________</w:t>
      </w:r>
    </w:p>
    <w:p w14:paraId="7C29A7FA" w14:textId="77777777" w:rsidR="00583A8D" w:rsidRDefault="000E6898">
      <w:r>
        <w:t>_____________________________________________</w:t>
      </w:r>
    </w:p>
    <w:p w14:paraId="651E0F4A" w14:textId="77777777" w:rsidR="00583A8D" w:rsidRDefault="000E6898">
      <w:r>
        <w:t>_____________________________________________</w:t>
      </w:r>
    </w:p>
    <w:p w14:paraId="4D3D7242" w14:textId="77777777" w:rsidR="00583A8D" w:rsidRDefault="000E6898">
      <w:r>
        <w:t>_____________________________________________</w:t>
      </w:r>
    </w:p>
    <w:p w14:paraId="495528CA" w14:textId="77777777" w:rsidR="00583A8D" w:rsidRDefault="000E6898">
      <w:pPr>
        <w:pStyle w:val="Heading3"/>
      </w:pPr>
      <w:r>
        <w:t>Step 3: Exploration</w:t>
      </w:r>
    </w:p>
    <w:p w14:paraId="630AACEA" w14:textId="77777777" w:rsidR="00583A8D" w:rsidRDefault="000E6898">
      <w:r>
        <w:t>Discuss symbols, placement, size, and relationships.</w:t>
      </w:r>
    </w:p>
    <w:p w14:paraId="2B987D8D" w14:textId="77777777" w:rsidR="00583A8D" w:rsidRDefault="000E6898">
      <w:r>
        <w:t>_____________________________________________</w:t>
      </w:r>
    </w:p>
    <w:p w14:paraId="14155D52" w14:textId="77777777" w:rsidR="00583A8D" w:rsidRDefault="000E6898">
      <w:r>
        <w:t>_____________________________________________</w:t>
      </w:r>
    </w:p>
    <w:p w14:paraId="12A9D720" w14:textId="77777777" w:rsidR="00583A8D" w:rsidRDefault="000E6898">
      <w:r>
        <w:t>_____________________________________________</w:t>
      </w:r>
    </w:p>
    <w:p w14:paraId="18AEB348" w14:textId="77777777" w:rsidR="00583A8D" w:rsidRDefault="000E6898">
      <w:r>
        <w:t>_____________________________________________</w:t>
      </w:r>
    </w:p>
    <w:p w14:paraId="01207DAB" w14:textId="77777777" w:rsidR="00583A8D" w:rsidRDefault="000E6898">
      <w:pPr>
        <w:pStyle w:val="Heading3"/>
      </w:pPr>
      <w:r>
        <w:t>Step 4: Meaning Making</w:t>
      </w:r>
    </w:p>
    <w:p w14:paraId="5681B88D" w14:textId="77777777" w:rsidR="00583A8D" w:rsidRDefault="000E6898">
      <w:r>
        <w:t>Identify insights from the drawing and connections revealed.</w:t>
      </w:r>
    </w:p>
    <w:p w14:paraId="4991D23D" w14:textId="77777777" w:rsidR="00583A8D" w:rsidRDefault="000E6898">
      <w:r>
        <w:t>_____________________________________________</w:t>
      </w:r>
    </w:p>
    <w:p w14:paraId="7A3B4B5E" w14:textId="77777777" w:rsidR="00583A8D" w:rsidRDefault="000E6898">
      <w:r>
        <w:t>_____________________________________________</w:t>
      </w:r>
    </w:p>
    <w:p w14:paraId="4FC753DA" w14:textId="77777777" w:rsidR="00583A8D" w:rsidRDefault="000E6898">
      <w:r>
        <w:t>_____________________________________________</w:t>
      </w:r>
    </w:p>
    <w:p w14:paraId="2CE8B208" w14:textId="77777777" w:rsidR="00583A8D" w:rsidRDefault="000E6898">
      <w:r>
        <w:t>_____________________________________________</w:t>
      </w:r>
    </w:p>
    <w:p w14:paraId="76029C98" w14:textId="77777777" w:rsidR="00583A8D" w:rsidRDefault="000E6898">
      <w:pPr>
        <w:pStyle w:val="Heading3"/>
      </w:pPr>
      <w:r>
        <w:t>Step 5: Action Plan</w:t>
      </w:r>
    </w:p>
    <w:p w14:paraId="5D3E5C31" w14:textId="77777777" w:rsidR="00583A8D" w:rsidRDefault="000E6898">
      <w:r>
        <w:t>Translate insights into practical next steps.</w:t>
      </w:r>
    </w:p>
    <w:p w14:paraId="3C63B013" w14:textId="77777777" w:rsidR="00583A8D" w:rsidRDefault="000E6898">
      <w:r>
        <w:t>_____________________________________________</w:t>
      </w:r>
    </w:p>
    <w:p w14:paraId="57668E6F" w14:textId="77777777" w:rsidR="00583A8D" w:rsidRDefault="000E6898">
      <w:r>
        <w:t>_____________________________________________</w:t>
      </w:r>
    </w:p>
    <w:p w14:paraId="147327BF" w14:textId="77777777" w:rsidR="00583A8D" w:rsidRDefault="000E6898">
      <w:r>
        <w:t>_____________________________________________</w:t>
      </w:r>
    </w:p>
    <w:p w14:paraId="20C881B0" w14:textId="77777777" w:rsidR="00583A8D" w:rsidRDefault="000E6898">
      <w:r>
        <w:t>_____________________________________________</w:t>
      </w:r>
    </w:p>
    <w:p w14:paraId="4723F25C" w14:textId="77777777" w:rsidR="00583A8D" w:rsidRDefault="000E6898">
      <w:pPr>
        <w:pStyle w:val="Heading3"/>
      </w:pPr>
      <w:r>
        <w:t>Progress Log</w:t>
      </w:r>
    </w:p>
    <w:p w14:paraId="4915A0D1" w14:textId="77777777" w:rsidR="00583A8D" w:rsidRDefault="000E6898">
      <w:r>
        <w:t>Review how visual mapping influences understanding over time.</w:t>
      </w:r>
    </w:p>
    <w:p w14:paraId="5DC75342" w14:textId="77777777" w:rsidR="00583A8D" w:rsidRDefault="000E6898">
      <w:r>
        <w:t>_____________________________________________</w:t>
      </w:r>
    </w:p>
    <w:p w14:paraId="42D1E2F1" w14:textId="77777777" w:rsidR="00583A8D" w:rsidRDefault="000E6898">
      <w:r>
        <w:t>_____________________________________________</w:t>
      </w:r>
    </w:p>
    <w:p w14:paraId="08FC1AD6" w14:textId="77777777" w:rsidR="00583A8D" w:rsidRDefault="000E6898">
      <w:r>
        <w:lastRenderedPageBreak/>
        <w:t>_____________________________________________</w:t>
      </w:r>
    </w:p>
    <w:p w14:paraId="4A9E2AB4" w14:textId="77777777" w:rsidR="00583A8D" w:rsidRDefault="000E6898">
      <w:r>
        <w:t>_____________________________________________</w:t>
      </w:r>
    </w:p>
    <w:p w14:paraId="30D9269D" w14:textId="77777777" w:rsidR="00583A8D" w:rsidRDefault="000E6898">
      <w:pPr>
        <w:pStyle w:val="Heading3"/>
      </w:pPr>
      <w:r>
        <w:t>Outcomes &amp; Insights</w:t>
      </w:r>
    </w:p>
    <w:p w14:paraId="15AB2C1B" w14:textId="77777777" w:rsidR="00583A8D" w:rsidRDefault="000E6898">
      <w:r>
        <w:t>Summarize impact and new clarity gained.</w:t>
      </w:r>
    </w:p>
    <w:p w14:paraId="62C7BDD5" w14:textId="77777777" w:rsidR="00583A8D" w:rsidRDefault="000E6898">
      <w:r>
        <w:t>_____________________________________________</w:t>
      </w:r>
    </w:p>
    <w:p w14:paraId="23CA6CCC" w14:textId="77777777" w:rsidR="00583A8D" w:rsidRDefault="000E6898">
      <w:r>
        <w:t>_____________________________________________</w:t>
      </w:r>
    </w:p>
    <w:p w14:paraId="27BC8E79" w14:textId="77777777" w:rsidR="00583A8D" w:rsidRDefault="000E6898">
      <w:r>
        <w:t>_____________________________________________</w:t>
      </w:r>
    </w:p>
    <w:p w14:paraId="07B292EC" w14:textId="77777777" w:rsidR="00583A8D" w:rsidRDefault="000E6898">
      <w:r>
        <w:t>_____________________________________________</w:t>
      </w:r>
    </w:p>
    <w:p w14:paraId="68BB2ED7" w14:textId="77777777" w:rsidR="00583A8D" w:rsidRDefault="000E6898">
      <w:pPr>
        <w:pStyle w:val="Heading2"/>
      </w:pPr>
      <w:r>
        <w:t>Storytelling</w:t>
      </w:r>
    </w:p>
    <w:p w14:paraId="7000D667" w14:textId="77777777" w:rsidR="00583A8D" w:rsidRDefault="000E6898">
      <w:pPr>
        <w:pStyle w:val="Heading3"/>
      </w:pPr>
      <w:r>
        <w:t>Step 1: Current Narrative</w:t>
      </w:r>
    </w:p>
    <w:p w14:paraId="6B2E27A0" w14:textId="77777777" w:rsidR="00583A8D" w:rsidRDefault="000E6898">
      <w:r>
        <w:t>Ask client to share their story about themselves, situation, or goal.</w:t>
      </w:r>
    </w:p>
    <w:p w14:paraId="64B308DA" w14:textId="77777777" w:rsidR="00583A8D" w:rsidRDefault="000E6898">
      <w:r>
        <w:t>_____________________________________________</w:t>
      </w:r>
    </w:p>
    <w:p w14:paraId="43678A68" w14:textId="77777777" w:rsidR="00583A8D" w:rsidRDefault="000E6898">
      <w:r>
        <w:t>_____________________________________________</w:t>
      </w:r>
    </w:p>
    <w:p w14:paraId="7635913E" w14:textId="77777777" w:rsidR="00583A8D" w:rsidRDefault="000E6898">
      <w:r>
        <w:t>_____________________________________________</w:t>
      </w:r>
    </w:p>
    <w:p w14:paraId="0011F316" w14:textId="77777777" w:rsidR="00583A8D" w:rsidRDefault="000E6898">
      <w:r>
        <w:t>_____________________________________________</w:t>
      </w:r>
    </w:p>
    <w:p w14:paraId="4BA73456" w14:textId="77777777" w:rsidR="00583A8D" w:rsidRDefault="000E6898">
      <w:pPr>
        <w:pStyle w:val="Heading3"/>
      </w:pPr>
      <w:r>
        <w:t>Step 2: Identify Themes</w:t>
      </w:r>
    </w:p>
    <w:p w14:paraId="688F9A90" w14:textId="77777777" w:rsidR="00583A8D" w:rsidRDefault="000E6898">
      <w:r>
        <w:t>Highlight limiting themes, repeated plots, or unhelpful roles.</w:t>
      </w:r>
    </w:p>
    <w:p w14:paraId="68296D30" w14:textId="77777777" w:rsidR="00583A8D" w:rsidRDefault="000E6898">
      <w:r>
        <w:t>_____________________________________________</w:t>
      </w:r>
    </w:p>
    <w:p w14:paraId="184EB357" w14:textId="77777777" w:rsidR="00583A8D" w:rsidRDefault="000E6898">
      <w:r>
        <w:t>_____________________________________________</w:t>
      </w:r>
    </w:p>
    <w:p w14:paraId="1E42CF79" w14:textId="77777777" w:rsidR="00583A8D" w:rsidRDefault="000E6898">
      <w:r>
        <w:t>_____________________________________________</w:t>
      </w:r>
    </w:p>
    <w:p w14:paraId="041E17A6" w14:textId="77777777" w:rsidR="00583A8D" w:rsidRDefault="000E6898">
      <w:r>
        <w:t>_____________________________________________</w:t>
      </w:r>
    </w:p>
    <w:p w14:paraId="117DE1BF" w14:textId="77777777" w:rsidR="00583A8D" w:rsidRDefault="000E6898">
      <w:pPr>
        <w:pStyle w:val="Heading3"/>
      </w:pPr>
      <w:r>
        <w:t>Step 3: Re-Authoring</w:t>
      </w:r>
    </w:p>
    <w:p w14:paraId="254A16D5" w14:textId="77777777" w:rsidR="00583A8D" w:rsidRDefault="000E6898">
      <w:r>
        <w:t>Support client to create a more empowering narrative.</w:t>
      </w:r>
    </w:p>
    <w:p w14:paraId="265AB6EE" w14:textId="77777777" w:rsidR="00583A8D" w:rsidRDefault="000E6898">
      <w:r>
        <w:t>_____________________________________________</w:t>
      </w:r>
    </w:p>
    <w:p w14:paraId="0128A23B" w14:textId="77777777" w:rsidR="00583A8D" w:rsidRDefault="000E6898">
      <w:r>
        <w:t>_____________________________________________</w:t>
      </w:r>
    </w:p>
    <w:p w14:paraId="0EE455C7" w14:textId="77777777" w:rsidR="00583A8D" w:rsidRDefault="000E6898">
      <w:r>
        <w:t>_____________________________________________</w:t>
      </w:r>
    </w:p>
    <w:p w14:paraId="68BB6A70" w14:textId="77777777" w:rsidR="00583A8D" w:rsidRDefault="000E6898">
      <w:r>
        <w:t>_____________________________________________</w:t>
      </w:r>
    </w:p>
    <w:p w14:paraId="78EF4A66" w14:textId="77777777" w:rsidR="00583A8D" w:rsidRDefault="000E6898">
      <w:pPr>
        <w:pStyle w:val="Heading3"/>
      </w:pPr>
      <w:r>
        <w:lastRenderedPageBreak/>
        <w:t>Step 4: Future Story</w:t>
      </w:r>
    </w:p>
    <w:p w14:paraId="0F062F62" w14:textId="77777777" w:rsidR="00583A8D" w:rsidRDefault="000E6898">
      <w:r>
        <w:t>Invite client to tell a story of success with positive outcomes.</w:t>
      </w:r>
    </w:p>
    <w:p w14:paraId="7B546DAF" w14:textId="77777777" w:rsidR="00583A8D" w:rsidRDefault="000E6898">
      <w:r>
        <w:t>_____________________________________________</w:t>
      </w:r>
    </w:p>
    <w:p w14:paraId="7100BD6B" w14:textId="77777777" w:rsidR="00583A8D" w:rsidRDefault="000E6898">
      <w:r>
        <w:t>_____________________________________________</w:t>
      </w:r>
    </w:p>
    <w:p w14:paraId="446FB2F9" w14:textId="77777777" w:rsidR="00583A8D" w:rsidRDefault="000E6898">
      <w:r>
        <w:t>_____________________________________________</w:t>
      </w:r>
    </w:p>
    <w:p w14:paraId="0C31D31A" w14:textId="77777777" w:rsidR="00583A8D" w:rsidRDefault="000E6898">
      <w:r>
        <w:t>_____________________________________________</w:t>
      </w:r>
    </w:p>
    <w:p w14:paraId="6E7C3B59" w14:textId="77777777" w:rsidR="00583A8D" w:rsidRDefault="000E6898">
      <w:pPr>
        <w:pStyle w:val="Heading3"/>
      </w:pPr>
      <w:r>
        <w:t>Step 5: Integration</w:t>
      </w:r>
    </w:p>
    <w:p w14:paraId="2EFDBA4C" w14:textId="77777777" w:rsidR="00583A8D" w:rsidRDefault="000E6898">
      <w:r>
        <w:t>Identify actions that align with new narrative.</w:t>
      </w:r>
    </w:p>
    <w:p w14:paraId="56E0BDEA" w14:textId="77777777" w:rsidR="00583A8D" w:rsidRDefault="000E6898">
      <w:r>
        <w:t>_____________________________________________</w:t>
      </w:r>
    </w:p>
    <w:p w14:paraId="06E29EB7" w14:textId="77777777" w:rsidR="00583A8D" w:rsidRDefault="000E6898">
      <w:r>
        <w:t>_____________________________________________</w:t>
      </w:r>
    </w:p>
    <w:p w14:paraId="3EEF8AC1" w14:textId="77777777" w:rsidR="00583A8D" w:rsidRDefault="000E6898">
      <w:r>
        <w:t>_____________________________________________</w:t>
      </w:r>
    </w:p>
    <w:p w14:paraId="06AAD167" w14:textId="77777777" w:rsidR="00583A8D" w:rsidRDefault="000E6898">
      <w:r>
        <w:t>_____________________________________________</w:t>
      </w:r>
    </w:p>
    <w:p w14:paraId="6230143D" w14:textId="77777777" w:rsidR="00583A8D" w:rsidRDefault="000E6898">
      <w:pPr>
        <w:pStyle w:val="Heading3"/>
      </w:pPr>
      <w:r>
        <w:t>Progress Log</w:t>
      </w:r>
    </w:p>
    <w:p w14:paraId="69854E5C" w14:textId="77777777" w:rsidR="00583A8D" w:rsidRDefault="000E6898">
      <w:r>
        <w:t>Track narrative shifts and consistency with new story.</w:t>
      </w:r>
    </w:p>
    <w:p w14:paraId="3A1C1655" w14:textId="77777777" w:rsidR="00583A8D" w:rsidRDefault="000E6898">
      <w:r>
        <w:t>_____________________________________________</w:t>
      </w:r>
    </w:p>
    <w:p w14:paraId="62919ED5" w14:textId="77777777" w:rsidR="00583A8D" w:rsidRDefault="000E6898">
      <w:r>
        <w:t>_____________________________________________</w:t>
      </w:r>
    </w:p>
    <w:p w14:paraId="0787370F" w14:textId="77777777" w:rsidR="00583A8D" w:rsidRDefault="000E6898">
      <w:r>
        <w:t>_____________________________________________</w:t>
      </w:r>
    </w:p>
    <w:p w14:paraId="69580094" w14:textId="77777777" w:rsidR="00583A8D" w:rsidRDefault="000E6898">
      <w:r>
        <w:t>_____________________________________________</w:t>
      </w:r>
    </w:p>
    <w:p w14:paraId="701B2E91" w14:textId="77777777" w:rsidR="00583A8D" w:rsidRDefault="000E6898">
      <w:pPr>
        <w:pStyle w:val="Heading3"/>
      </w:pPr>
      <w:r>
        <w:t>Outcomes &amp; Insights</w:t>
      </w:r>
    </w:p>
    <w:p w14:paraId="5DD653BB" w14:textId="77777777" w:rsidR="00583A8D" w:rsidRDefault="000E6898">
      <w:r>
        <w:t>Record changes in self-identity and confidence.</w:t>
      </w:r>
    </w:p>
    <w:p w14:paraId="02570BDF" w14:textId="77777777" w:rsidR="00583A8D" w:rsidRDefault="000E6898">
      <w:r>
        <w:t>_____________________________________________</w:t>
      </w:r>
    </w:p>
    <w:p w14:paraId="606F22CE" w14:textId="77777777" w:rsidR="00583A8D" w:rsidRDefault="000E6898">
      <w:r>
        <w:t>_____________________________________________</w:t>
      </w:r>
    </w:p>
    <w:p w14:paraId="22972CE8" w14:textId="77777777" w:rsidR="00583A8D" w:rsidRDefault="000E6898">
      <w:r>
        <w:t>_____________________________________________</w:t>
      </w:r>
    </w:p>
    <w:p w14:paraId="1CA27243" w14:textId="77777777" w:rsidR="00583A8D" w:rsidRDefault="000E6898">
      <w:r>
        <w:t>_____________________________________________</w:t>
      </w:r>
    </w:p>
    <w:p w14:paraId="1F062DBD" w14:textId="77777777" w:rsidR="00583A8D" w:rsidRDefault="000E6898">
      <w:pPr>
        <w:pStyle w:val="Heading2"/>
      </w:pPr>
      <w:r>
        <w:t>Vision Boards / Future Self Exercises</w:t>
      </w:r>
    </w:p>
    <w:p w14:paraId="4B156461" w14:textId="77777777" w:rsidR="00583A8D" w:rsidRDefault="000E6898">
      <w:pPr>
        <w:pStyle w:val="Heading3"/>
      </w:pPr>
      <w:r>
        <w:t>Step 1: Define Purpose</w:t>
      </w:r>
    </w:p>
    <w:p w14:paraId="0EB8CA56" w14:textId="77777777" w:rsidR="00583A8D" w:rsidRDefault="000E6898">
      <w:r>
        <w:t>Clarify the life/goal area for visioning (career, health, relationships).</w:t>
      </w:r>
    </w:p>
    <w:p w14:paraId="62370AB3" w14:textId="77777777" w:rsidR="00583A8D" w:rsidRDefault="000E6898">
      <w:r>
        <w:t>_____________________________________________</w:t>
      </w:r>
    </w:p>
    <w:p w14:paraId="74A25D79" w14:textId="77777777" w:rsidR="00583A8D" w:rsidRDefault="000E6898">
      <w:r>
        <w:lastRenderedPageBreak/>
        <w:t>_____________________________________________</w:t>
      </w:r>
    </w:p>
    <w:p w14:paraId="13E8F31B" w14:textId="77777777" w:rsidR="00583A8D" w:rsidRDefault="000E6898">
      <w:r>
        <w:t>_____________________________________________</w:t>
      </w:r>
    </w:p>
    <w:p w14:paraId="6AC307EE" w14:textId="77777777" w:rsidR="00583A8D" w:rsidRDefault="000E6898">
      <w:r>
        <w:t>_____________________________________________</w:t>
      </w:r>
    </w:p>
    <w:p w14:paraId="57142D58" w14:textId="77777777" w:rsidR="00583A8D" w:rsidRDefault="000E6898">
      <w:pPr>
        <w:pStyle w:val="Heading3"/>
      </w:pPr>
      <w:r>
        <w:t>Step 2: Collect Images/Symbols</w:t>
      </w:r>
    </w:p>
    <w:p w14:paraId="3C1C7AC9" w14:textId="77777777" w:rsidR="00583A8D" w:rsidRDefault="000E6898">
      <w:r>
        <w:t>Use magazines, digital tools, or drawings to represent goals.</w:t>
      </w:r>
    </w:p>
    <w:p w14:paraId="2B9F477D" w14:textId="77777777" w:rsidR="00583A8D" w:rsidRDefault="000E6898">
      <w:r>
        <w:t>_____________________________________________</w:t>
      </w:r>
    </w:p>
    <w:p w14:paraId="1886516B" w14:textId="77777777" w:rsidR="00583A8D" w:rsidRDefault="000E6898">
      <w:r>
        <w:t>_____________________________________________</w:t>
      </w:r>
    </w:p>
    <w:p w14:paraId="73EE2287" w14:textId="77777777" w:rsidR="00583A8D" w:rsidRDefault="000E6898">
      <w:r>
        <w:t>_____________________________________________</w:t>
      </w:r>
    </w:p>
    <w:p w14:paraId="11AF78C7" w14:textId="77777777" w:rsidR="00583A8D" w:rsidRDefault="000E6898">
      <w:r>
        <w:t>_____________________________________________</w:t>
      </w:r>
    </w:p>
    <w:p w14:paraId="13B914C8" w14:textId="77777777" w:rsidR="00583A8D" w:rsidRDefault="000E6898">
      <w:pPr>
        <w:pStyle w:val="Heading3"/>
      </w:pPr>
      <w:r>
        <w:t>Step 3: Assemble Vision Board</w:t>
      </w:r>
    </w:p>
    <w:p w14:paraId="3E5EEFC2" w14:textId="77777777" w:rsidR="00583A8D" w:rsidRDefault="000E6898">
      <w:r>
        <w:t>Arrange visuals to represent desired future.</w:t>
      </w:r>
    </w:p>
    <w:p w14:paraId="5B20BAAB" w14:textId="77777777" w:rsidR="00583A8D" w:rsidRDefault="000E6898">
      <w:r>
        <w:t>_____________________________________________</w:t>
      </w:r>
    </w:p>
    <w:p w14:paraId="11A6201E" w14:textId="77777777" w:rsidR="00583A8D" w:rsidRDefault="000E6898">
      <w:r>
        <w:t>_____________________________________________</w:t>
      </w:r>
    </w:p>
    <w:p w14:paraId="2D2AEB40" w14:textId="77777777" w:rsidR="00583A8D" w:rsidRDefault="000E6898">
      <w:r>
        <w:t>_____________________________________________</w:t>
      </w:r>
    </w:p>
    <w:p w14:paraId="628FD39C" w14:textId="77777777" w:rsidR="00583A8D" w:rsidRDefault="000E6898">
      <w:r>
        <w:t>_____________________________________________</w:t>
      </w:r>
    </w:p>
    <w:p w14:paraId="42B5EDF3" w14:textId="77777777" w:rsidR="00583A8D" w:rsidRDefault="000E6898">
      <w:pPr>
        <w:pStyle w:val="Heading3"/>
      </w:pPr>
      <w:r>
        <w:t>Step 4: Reflection</w:t>
      </w:r>
    </w:p>
    <w:p w14:paraId="58765ACB" w14:textId="77777777" w:rsidR="00583A8D" w:rsidRDefault="000E6898">
      <w:r>
        <w:t>Explore emotions and motivations evoked by the vision board.</w:t>
      </w:r>
    </w:p>
    <w:p w14:paraId="4F85FD94" w14:textId="77777777" w:rsidR="00583A8D" w:rsidRDefault="000E6898">
      <w:r>
        <w:t>_____________________________________________</w:t>
      </w:r>
    </w:p>
    <w:p w14:paraId="625DFCD1" w14:textId="77777777" w:rsidR="00583A8D" w:rsidRDefault="000E6898">
      <w:r>
        <w:t>_____________________________________________</w:t>
      </w:r>
    </w:p>
    <w:p w14:paraId="4AB8C6E6" w14:textId="77777777" w:rsidR="00583A8D" w:rsidRDefault="000E6898">
      <w:r>
        <w:t>_____________________________________________</w:t>
      </w:r>
    </w:p>
    <w:p w14:paraId="2DB351C1" w14:textId="77777777" w:rsidR="00583A8D" w:rsidRDefault="000E6898">
      <w:r>
        <w:t>_____________________________________________</w:t>
      </w:r>
    </w:p>
    <w:p w14:paraId="535417AD" w14:textId="77777777" w:rsidR="00583A8D" w:rsidRDefault="000E6898">
      <w:pPr>
        <w:pStyle w:val="Heading3"/>
      </w:pPr>
      <w:r>
        <w:t>Step 5: Daily Activation</w:t>
      </w:r>
    </w:p>
    <w:p w14:paraId="5C1D3B63" w14:textId="77777777" w:rsidR="00583A8D" w:rsidRDefault="000E6898">
      <w:r>
        <w:t>Plan how client will engage with board (e.g., visualization, affirmations).</w:t>
      </w:r>
    </w:p>
    <w:p w14:paraId="687C2240" w14:textId="77777777" w:rsidR="00583A8D" w:rsidRDefault="000E6898">
      <w:r>
        <w:t>_____________________________________________</w:t>
      </w:r>
    </w:p>
    <w:p w14:paraId="7D3AD08E" w14:textId="77777777" w:rsidR="00583A8D" w:rsidRDefault="000E6898">
      <w:r>
        <w:t>_____________________________________________</w:t>
      </w:r>
    </w:p>
    <w:p w14:paraId="545FD996" w14:textId="77777777" w:rsidR="00583A8D" w:rsidRDefault="000E6898">
      <w:r>
        <w:t>_____________________________________________</w:t>
      </w:r>
    </w:p>
    <w:p w14:paraId="7C2B2F06" w14:textId="77777777" w:rsidR="00583A8D" w:rsidRDefault="000E6898">
      <w:r>
        <w:t>_____________________________________________</w:t>
      </w:r>
    </w:p>
    <w:p w14:paraId="1FB7E9B9" w14:textId="77777777" w:rsidR="00583A8D" w:rsidRDefault="000E6898">
      <w:pPr>
        <w:pStyle w:val="Heading3"/>
      </w:pPr>
      <w:r>
        <w:lastRenderedPageBreak/>
        <w:t>Progress Log</w:t>
      </w:r>
    </w:p>
    <w:p w14:paraId="6D8E3173" w14:textId="77777777" w:rsidR="00583A8D" w:rsidRDefault="000E6898">
      <w:r>
        <w:t>Track motivation and alignment with daily actions.</w:t>
      </w:r>
    </w:p>
    <w:p w14:paraId="030C016A" w14:textId="77777777" w:rsidR="00583A8D" w:rsidRDefault="000E6898">
      <w:r>
        <w:t>_____________________________________________</w:t>
      </w:r>
    </w:p>
    <w:p w14:paraId="7E9F0410" w14:textId="77777777" w:rsidR="00583A8D" w:rsidRDefault="000E6898">
      <w:r>
        <w:t>_____________________________________________</w:t>
      </w:r>
    </w:p>
    <w:p w14:paraId="356BE1BC" w14:textId="77777777" w:rsidR="00583A8D" w:rsidRDefault="000E6898">
      <w:r>
        <w:t>_____________________________________________</w:t>
      </w:r>
    </w:p>
    <w:p w14:paraId="06BFC6E3" w14:textId="77777777" w:rsidR="00583A8D" w:rsidRDefault="000E6898">
      <w:r>
        <w:t>_____________________________________________</w:t>
      </w:r>
    </w:p>
    <w:p w14:paraId="063DA0ED" w14:textId="77777777" w:rsidR="00583A8D" w:rsidRDefault="000E6898">
      <w:pPr>
        <w:pStyle w:val="Heading3"/>
      </w:pPr>
      <w:r>
        <w:t>Outcomes &amp; Insights</w:t>
      </w:r>
    </w:p>
    <w:p w14:paraId="055348E4" w14:textId="77777777" w:rsidR="00583A8D" w:rsidRDefault="000E6898">
      <w:r>
        <w:t>Observed clarity, motivation, and goal achievement.</w:t>
      </w:r>
    </w:p>
    <w:p w14:paraId="67200D6C" w14:textId="77777777" w:rsidR="00583A8D" w:rsidRDefault="000E6898">
      <w:r>
        <w:t>_____________________________________________</w:t>
      </w:r>
    </w:p>
    <w:p w14:paraId="53AFC3B9" w14:textId="77777777" w:rsidR="00583A8D" w:rsidRDefault="000E6898">
      <w:r>
        <w:t>_____________________________________________</w:t>
      </w:r>
    </w:p>
    <w:p w14:paraId="18F461BB" w14:textId="77777777" w:rsidR="00583A8D" w:rsidRDefault="000E6898">
      <w:r>
        <w:t>_____________________________________________</w:t>
      </w:r>
    </w:p>
    <w:p w14:paraId="72560E62" w14:textId="77777777" w:rsidR="00583A8D" w:rsidRDefault="000E6898">
      <w:r>
        <w:t>_____________________________________________</w:t>
      </w:r>
    </w:p>
    <w:p w14:paraId="6A72C26E" w14:textId="77777777" w:rsidR="00583A8D" w:rsidRDefault="000E6898">
      <w:pPr>
        <w:pStyle w:val="Heading2"/>
      </w:pPr>
      <w:r>
        <w:t>Object Coaching</w:t>
      </w:r>
    </w:p>
    <w:p w14:paraId="4F99E77A" w14:textId="77777777" w:rsidR="00583A8D" w:rsidRDefault="000E6898">
      <w:pPr>
        <w:pStyle w:val="Heading3"/>
      </w:pPr>
      <w:r>
        <w:t>Step 1: Select Object</w:t>
      </w:r>
    </w:p>
    <w:p w14:paraId="5E521447" w14:textId="77777777" w:rsidR="00583A8D" w:rsidRDefault="000E6898">
      <w:r>
        <w:t>Invite client to choose or be given an object to represent issue or resource.</w:t>
      </w:r>
    </w:p>
    <w:p w14:paraId="0DE0C349" w14:textId="77777777" w:rsidR="00583A8D" w:rsidRDefault="000E6898">
      <w:r>
        <w:t>_____________________________________________</w:t>
      </w:r>
    </w:p>
    <w:p w14:paraId="02B072AF" w14:textId="77777777" w:rsidR="00583A8D" w:rsidRDefault="000E6898">
      <w:r>
        <w:t>_____________________________________________</w:t>
      </w:r>
    </w:p>
    <w:p w14:paraId="462C48AA" w14:textId="77777777" w:rsidR="00583A8D" w:rsidRDefault="000E6898">
      <w:r>
        <w:t>_____________________________________________</w:t>
      </w:r>
    </w:p>
    <w:p w14:paraId="2BEC783B" w14:textId="77777777" w:rsidR="00583A8D" w:rsidRDefault="000E6898">
      <w:r>
        <w:t>_____________________________________________</w:t>
      </w:r>
    </w:p>
    <w:p w14:paraId="29CD2B14" w14:textId="77777777" w:rsidR="00583A8D" w:rsidRDefault="000E6898">
      <w:pPr>
        <w:pStyle w:val="Heading3"/>
      </w:pPr>
      <w:r>
        <w:t>Step 2: Attribute Exploration</w:t>
      </w:r>
    </w:p>
    <w:p w14:paraId="3EFA6838" w14:textId="77777777" w:rsidR="00583A8D" w:rsidRDefault="000E6898">
      <w:r>
        <w:t>Discuss object qualities (shape, color, weight) as symbolic associations.</w:t>
      </w:r>
    </w:p>
    <w:p w14:paraId="277D10E6" w14:textId="77777777" w:rsidR="00583A8D" w:rsidRDefault="000E6898">
      <w:r>
        <w:t>_____________________________________________</w:t>
      </w:r>
    </w:p>
    <w:p w14:paraId="03FE1842" w14:textId="77777777" w:rsidR="00583A8D" w:rsidRDefault="000E6898">
      <w:r>
        <w:t>_____________________________________________</w:t>
      </w:r>
    </w:p>
    <w:p w14:paraId="45F54124" w14:textId="77777777" w:rsidR="00583A8D" w:rsidRDefault="000E6898">
      <w:r>
        <w:t>_____________________________________________</w:t>
      </w:r>
    </w:p>
    <w:p w14:paraId="6CD0DF83" w14:textId="77777777" w:rsidR="00583A8D" w:rsidRDefault="000E6898">
      <w:r>
        <w:t>_____________________________________________</w:t>
      </w:r>
    </w:p>
    <w:p w14:paraId="241B91D6" w14:textId="77777777" w:rsidR="00583A8D" w:rsidRDefault="000E6898">
      <w:pPr>
        <w:pStyle w:val="Heading3"/>
      </w:pPr>
      <w:r>
        <w:t>Step 3: Dialogue with Object</w:t>
      </w:r>
    </w:p>
    <w:p w14:paraId="50B69249" w14:textId="77777777" w:rsidR="00583A8D" w:rsidRDefault="000E6898">
      <w:r>
        <w:t>Encourage client to speak from the perspective of the object.</w:t>
      </w:r>
    </w:p>
    <w:p w14:paraId="0716E8AB" w14:textId="77777777" w:rsidR="00583A8D" w:rsidRDefault="000E6898">
      <w:r>
        <w:t>_____________________________________________</w:t>
      </w:r>
    </w:p>
    <w:p w14:paraId="14E89C0D" w14:textId="77777777" w:rsidR="00583A8D" w:rsidRDefault="000E6898">
      <w:r>
        <w:lastRenderedPageBreak/>
        <w:t>_____________________________________________</w:t>
      </w:r>
    </w:p>
    <w:p w14:paraId="3AB74D7B" w14:textId="77777777" w:rsidR="00583A8D" w:rsidRDefault="000E6898">
      <w:r>
        <w:t>_____________________________________________</w:t>
      </w:r>
    </w:p>
    <w:p w14:paraId="25242859" w14:textId="77777777" w:rsidR="00583A8D" w:rsidRDefault="000E6898">
      <w:r>
        <w:t>_____________________________________________</w:t>
      </w:r>
    </w:p>
    <w:p w14:paraId="772CAECD" w14:textId="77777777" w:rsidR="00583A8D" w:rsidRDefault="000E6898">
      <w:pPr>
        <w:pStyle w:val="Heading3"/>
      </w:pPr>
      <w:r>
        <w:t>Step 4: Insight Generation</w:t>
      </w:r>
    </w:p>
    <w:p w14:paraId="083AF1D3" w14:textId="77777777" w:rsidR="00583A8D" w:rsidRDefault="000E6898">
      <w:r>
        <w:t>Identify new perspectives gained from symbolic externalization.</w:t>
      </w:r>
    </w:p>
    <w:p w14:paraId="585BEF29" w14:textId="77777777" w:rsidR="00583A8D" w:rsidRDefault="000E6898">
      <w:r>
        <w:t>_____________________________________________</w:t>
      </w:r>
    </w:p>
    <w:p w14:paraId="59F2EAFC" w14:textId="77777777" w:rsidR="00583A8D" w:rsidRDefault="000E6898">
      <w:r>
        <w:t>_____________________________________________</w:t>
      </w:r>
    </w:p>
    <w:p w14:paraId="572D9F63" w14:textId="77777777" w:rsidR="00583A8D" w:rsidRDefault="000E6898">
      <w:r>
        <w:t>_____________________________________________</w:t>
      </w:r>
    </w:p>
    <w:p w14:paraId="0C486AA4" w14:textId="77777777" w:rsidR="00583A8D" w:rsidRDefault="000E6898">
      <w:r>
        <w:t>_____________________________________________</w:t>
      </w:r>
    </w:p>
    <w:p w14:paraId="512FC89B" w14:textId="77777777" w:rsidR="00583A8D" w:rsidRDefault="000E6898">
      <w:pPr>
        <w:pStyle w:val="Heading3"/>
      </w:pPr>
      <w:r>
        <w:t>Step 5: Application</w:t>
      </w:r>
    </w:p>
    <w:p w14:paraId="312FB089" w14:textId="77777777" w:rsidR="00583A8D" w:rsidRDefault="000E6898">
      <w:r>
        <w:t>Translate insights into new actions or strategies.</w:t>
      </w:r>
    </w:p>
    <w:p w14:paraId="0D944387" w14:textId="77777777" w:rsidR="00583A8D" w:rsidRDefault="000E6898">
      <w:r>
        <w:t>_____________________________________________</w:t>
      </w:r>
    </w:p>
    <w:p w14:paraId="0BEF37A9" w14:textId="77777777" w:rsidR="00583A8D" w:rsidRDefault="000E6898">
      <w:r>
        <w:t>_____________________________________________</w:t>
      </w:r>
    </w:p>
    <w:p w14:paraId="733708E9" w14:textId="77777777" w:rsidR="00583A8D" w:rsidRDefault="000E6898">
      <w:r>
        <w:t>_____________________________________________</w:t>
      </w:r>
    </w:p>
    <w:p w14:paraId="215DCD87" w14:textId="77777777" w:rsidR="00583A8D" w:rsidRDefault="000E6898">
      <w:r>
        <w:t>_____________________________________________</w:t>
      </w:r>
    </w:p>
    <w:p w14:paraId="26A289B0" w14:textId="77777777" w:rsidR="00583A8D" w:rsidRDefault="000E6898">
      <w:pPr>
        <w:pStyle w:val="Heading3"/>
      </w:pPr>
      <w:r>
        <w:t>Progress Log</w:t>
      </w:r>
    </w:p>
    <w:p w14:paraId="4488F004" w14:textId="77777777" w:rsidR="00583A8D" w:rsidRDefault="000E6898">
      <w:r>
        <w:t>Track use of symbolic thinking in reflection and choices.</w:t>
      </w:r>
    </w:p>
    <w:p w14:paraId="546CA371" w14:textId="77777777" w:rsidR="00583A8D" w:rsidRDefault="000E6898">
      <w:r>
        <w:t>_____________________________________________</w:t>
      </w:r>
    </w:p>
    <w:p w14:paraId="66C705A8" w14:textId="77777777" w:rsidR="00583A8D" w:rsidRDefault="000E6898">
      <w:r>
        <w:t>_____________________________________________</w:t>
      </w:r>
    </w:p>
    <w:p w14:paraId="7C30F58A" w14:textId="77777777" w:rsidR="00583A8D" w:rsidRDefault="000E6898">
      <w:r>
        <w:t>_____________________________________________</w:t>
      </w:r>
    </w:p>
    <w:p w14:paraId="7D48A478" w14:textId="77777777" w:rsidR="00583A8D" w:rsidRDefault="000E6898">
      <w:r>
        <w:t>_____________________________________________</w:t>
      </w:r>
    </w:p>
    <w:p w14:paraId="66DA7AD0" w14:textId="77777777" w:rsidR="00583A8D" w:rsidRDefault="000E6898">
      <w:pPr>
        <w:pStyle w:val="Heading3"/>
      </w:pPr>
      <w:r>
        <w:t>Outcomes &amp; Insights</w:t>
      </w:r>
    </w:p>
    <w:p w14:paraId="66A67B11" w14:textId="77777777" w:rsidR="00583A8D" w:rsidRDefault="000E6898">
      <w:r>
        <w:t>Document breakthroughs or creative solutions.</w:t>
      </w:r>
    </w:p>
    <w:p w14:paraId="1BCC1E89" w14:textId="77777777" w:rsidR="00583A8D" w:rsidRDefault="000E6898">
      <w:r>
        <w:t>_____________________________________________</w:t>
      </w:r>
    </w:p>
    <w:p w14:paraId="00BC1BB4" w14:textId="77777777" w:rsidR="00583A8D" w:rsidRDefault="000E6898">
      <w:r>
        <w:t>_____________________________________________</w:t>
      </w:r>
    </w:p>
    <w:p w14:paraId="4B7F8921" w14:textId="77777777" w:rsidR="00583A8D" w:rsidRDefault="000E6898">
      <w:r>
        <w:t>_____________________________________________</w:t>
      </w:r>
    </w:p>
    <w:p w14:paraId="76BC8E6E" w14:textId="77777777" w:rsidR="00583A8D" w:rsidRDefault="000E6898">
      <w:r>
        <w:t>_____________________________________________</w:t>
      </w:r>
    </w:p>
    <w:p w14:paraId="3AB0F64A" w14:textId="77777777" w:rsidR="00583A8D" w:rsidRDefault="000E6898">
      <w:pPr>
        <w:pStyle w:val="Heading2"/>
      </w:pPr>
      <w:r>
        <w:lastRenderedPageBreak/>
        <w:t>Role Play &amp; Dialogue</w:t>
      </w:r>
    </w:p>
    <w:p w14:paraId="31E5571D" w14:textId="77777777" w:rsidR="00583A8D" w:rsidRDefault="000E6898">
      <w:pPr>
        <w:pStyle w:val="Heading3"/>
      </w:pPr>
      <w:r>
        <w:t>Step 1: Define Scenario</w:t>
      </w:r>
    </w:p>
    <w:p w14:paraId="464BD265" w14:textId="77777777" w:rsidR="00583A8D" w:rsidRDefault="000E6898">
      <w:r>
        <w:t>Clarify upcoming conversation, conflict, or internal dilemma.</w:t>
      </w:r>
    </w:p>
    <w:p w14:paraId="65D344E1" w14:textId="77777777" w:rsidR="00583A8D" w:rsidRDefault="000E6898">
      <w:r>
        <w:t>_____________________________________________</w:t>
      </w:r>
    </w:p>
    <w:p w14:paraId="750663EC" w14:textId="77777777" w:rsidR="00583A8D" w:rsidRDefault="000E6898">
      <w:r>
        <w:t>_____________________________________________</w:t>
      </w:r>
    </w:p>
    <w:p w14:paraId="11343C10" w14:textId="77777777" w:rsidR="00583A8D" w:rsidRDefault="000E6898">
      <w:r>
        <w:t>_____________________________________________</w:t>
      </w:r>
    </w:p>
    <w:p w14:paraId="1BF0F7DF" w14:textId="77777777" w:rsidR="00583A8D" w:rsidRDefault="000E6898">
      <w:r>
        <w:t>_____________________________________________</w:t>
      </w:r>
    </w:p>
    <w:p w14:paraId="0661F97C" w14:textId="77777777" w:rsidR="00583A8D" w:rsidRDefault="000E6898">
      <w:pPr>
        <w:pStyle w:val="Heading3"/>
      </w:pPr>
      <w:r>
        <w:t>Step 2: Assign Roles</w:t>
      </w:r>
    </w:p>
    <w:p w14:paraId="77ACCADB" w14:textId="77777777" w:rsidR="00583A8D" w:rsidRDefault="000E6898">
      <w:r>
        <w:t>Client enacts self and other (coach may step in if helpful).</w:t>
      </w:r>
    </w:p>
    <w:p w14:paraId="3AEF3855" w14:textId="77777777" w:rsidR="00583A8D" w:rsidRDefault="000E6898">
      <w:r>
        <w:t>_____________________________________________</w:t>
      </w:r>
    </w:p>
    <w:p w14:paraId="0650E9A0" w14:textId="77777777" w:rsidR="00583A8D" w:rsidRDefault="000E6898">
      <w:r>
        <w:t>_____________________________________________</w:t>
      </w:r>
    </w:p>
    <w:p w14:paraId="691F634F" w14:textId="77777777" w:rsidR="00583A8D" w:rsidRDefault="000E6898">
      <w:r>
        <w:t>_____________________________________________</w:t>
      </w:r>
    </w:p>
    <w:p w14:paraId="7431B2C6" w14:textId="77777777" w:rsidR="00583A8D" w:rsidRDefault="000E6898">
      <w:r>
        <w:t>_____________________________________________</w:t>
      </w:r>
    </w:p>
    <w:p w14:paraId="31A45768" w14:textId="77777777" w:rsidR="00583A8D" w:rsidRDefault="000E6898">
      <w:pPr>
        <w:pStyle w:val="Heading3"/>
      </w:pPr>
      <w:r>
        <w:t>Step 3: Dialogue Practice</w:t>
      </w:r>
    </w:p>
    <w:p w14:paraId="08BA05D4" w14:textId="77777777" w:rsidR="00583A8D" w:rsidRDefault="000E6898">
      <w:r>
        <w:t>Run the dialogue; note emotions, body language, and choices.</w:t>
      </w:r>
    </w:p>
    <w:p w14:paraId="637E4FB5" w14:textId="77777777" w:rsidR="00583A8D" w:rsidRDefault="000E6898">
      <w:r>
        <w:t>_____________________________________________</w:t>
      </w:r>
    </w:p>
    <w:p w14:paraId="7FC4CDB5" w14:textId="77777777" w:rsidR="00583A8D" w:rsidRDefault="000E6898">
      <w:r>
        <w:t>_____________________________________________</w:t>
      </w:r>
    </w:p>
    <w:p w14:paraId="3C149BBB" w14:textId="77777777" w:rsidR="00583A8D" w:rsidRDefault="000E6898">
      <w:r>
        <w:t>_____________________________________________</w:t>
      </w:r>
    </w:p>
    <w:p w14:paraId="7DA71BE3" w14:textId="77777777" w:rsidR="00583A8D" w:rsidRDefault="000E6898">
      <w:r>
        <w:t>_____________________________________________</w:t>
      </w:r>
    </w:p>
    <w:p w14:paraId="0EE5D432" w14:textId="77777777" w:rsidR="00583A8D" w:rsidRDefault="000E6898">
      <w:pPr>
        <w:pStyle w:val="Heading3"/>
      </w:pPr>
      <w:r>
        <w:t>Step 4: Reflection</w:t>
      </w:r>
    </w:p>
    <w:p w14:paraId="220A380A" w14:textId="77777777" w:rsidR="00583A8D" w:rsidRDefault="000E6898">
      <w:r>
        <w:t>What worked, what shifted, what insights emerged?</w:t>
      </w:r>
    </w:p>
    <w:p w14:paraId="7D14A21C" w14:textId="77777777" w:rsidR="00583A8D" w:rsidRDefault="000E6898">
      <w:r>
        <w:t>_____________________________________________</w:t>
      </w:r>
    </w:p>
    <w:p w14:paraId="1B9BFB25" w14:textId="77777777" w:rsidR="00583A8D" w:rsidRDefault="000E6898">
      <w:r>
        <w:t>_____________________________________________</w:t>
      </w:r>
    </w:p>
    <w:p w14:paraId="49FE6E5E" w14:textId="77777777" w:rsidR="00583A8D" w:rsidRDefault="000E6898">
      <w:r>
        <w:t>_____________________________________________</w:t>
      </w:r>
    </w:p>
    <w:p w14:paraId="40DCE144" w14:textId="77777777" w:rsidR="00583A8D" w:rsidRDefault="000E6898">
      <w:r>
        <w:t>_____________________________________________</w:t>
      </w:r>
    </w:p>
    <w:p w14:paraId="74BAD4BA" w14:textId="77777777" w:rsidR="00583A8D" w:rsidRDefault="000E6898">
      <w:pPr>
        <w:pStyle w:val="Heading3"/>
      </w:pPr>
      <w:r>
        <w:t>Step 5: Rehearsal</w:t>
      </w:r>
    </w:p>
    <w:p w14:paraId="3E7FDA68" w14:textId="77777777" w:rsidR="00583A8D" w:rsidRDefault="000E6898">
      <w:r>
        <w:t>Repeat with improved strategies and communication styles.</w:t>
      </w:r>
    </w:p>
    <w:p w14:paraId="49EAA4EB" w14:textId="77777777" w:rsidR="00583A8D" w:rsidRDefault="000E6898">
      <w:r>
        <w:t>_____________________________________________</w:t>
      </w:r>
    </w:p>
    <w:p w14:paraId="49C59CBE" w14:textId="77777777" w:rsidR="00583A8D" w:rsidRDefault="000E6898">
      <w:r>
        <w:lastRenderedPageBreak/>
        <w:t>_____________________________________________</w:t>
      </w:r>
    </w:p>
    <w:p w14:paraId="3D1B08E7" w14:textId="77777777" w:rsidR="00583A8D" w:rsidRDefault="000E6898">
      <w:r>
        <w:t>_____________________________________________</w:t>
      </w:r>
    </w:p>
    <w:p w14:paraId="513164A0" w14:textId="77777777" w:rsidR="00583A8D" w:rsidRDefault="000E6898">
      <w:r>
        <w:t>_____________________________________________</w:t>
      </w:r>
    </w:p>
    <w:p w14:paraId="6EEE3EBD" w14:textId="77777777" w:rsidR="00583A8D" w:rsidRDefault="000E6898">
      <w:pPr>
        <w:pStyle w:val="Heading3"/>
      </w:pPr>
      <w:r>
        <w:t>Progress Log</w:t>
      </w:r>
    </w:p>
    <w:p w14:paraId="44E9D916" w14:textId="77777777" w:rsidR="00583A8D" w:rsidRDefault="000E6898">
      <w:r>
        <w:t>Record use of role play for preparation and confidence building.</w:t>
      </w:r>
    </w:p>
    <w:p w14:paraId="5A3A07B8" w14:textId="77777777" w:rsidR="00583A8D" w:rsidRDefault="000E6898">
      <w:r>
        <w:t>_____________________________________________</w:t>
      </w:r>
    </w:p>
    <w:p w14:paraId="7F46F8CE" w14:textId="77777777" w:rsidR="00583A8D" w:rsidRDefault="000E6898">
      <w:r>
        <w:t>_____________________________________________</w:t>
      </w:r>
    </w:p>
    <w:p w14:paraId="60C3E44E" w14:textId="77777777" w:rsidR="00583A8D" w:rsidRDefault="000E6898">
      <w:r>
        <w:t>_____________________________________________</w:t>
      </w:r>
    </w:p>
    <w:p w14:paraId="561A6CB6" w14:textId="77777777" w:rsidR="00583A8D" w:rsidRDefault="000E6898">
      <w:r>
        <w:t>_____________________________________________</w:t>
      </w:r>
    </w:p>
    <w:p w14:paraId="4EC95CEE" w14:textId="77777777" w:rsidR="00583A8D" w:rsidRDefault="000E6898">
      <w:pPr>
        <w:pStyle w:val="Heading3"/>
      </w:pPr>
      <w:r>
        <w:t>Outcomes &amp; Insights</w:t>
      </w:r>
    </w:p>
    <w:p w14:paraId="1DFEF5FF" w14:textId="77777777" w:rsidR="00583A8D" w:rsidRDefault="000E6898">
      <w:r>
        <w:t>Note impact on real-life communication outcomes.</w:t>
      </w:r>
    </w:p>
    <w:p w14:paraId="593001D1" w14:textId="77777777" w:rsidR="00583A8D" w:rsidRDefault="000E6898">
      <w:r>
        <w:t>_____________________________________________</w:t>
      </w:r>
    </w:p>
    <w:p w14:paraId="21C28206" w14:textId="77777777" w:rsidR="00583A8D" w:rsidRDefault="000E6898">
      <w:r>
        <w:t>_____________________________________________</w:t>
      </w:r>
    </w:p>
    <w:p w14:paraId="3E02E484" w14:textId="77777777" w:rsidR="00583A8D" w:rsidRDefault="000E6898">
      <w:r>
        <w:t>_____________________________________________</w:t>
      </w:r>
    </w:p>
    <w:p w14:paraId="1005689C" w14:textId="77777777" w:rsidR="00583A8D" w:rsidRDefault="000E6898">
      <w:r>
        <w:t>_____________________________________________</w:t>
      </w:r>
    </w:p>
    <w:p w14:paraId="3A8AD52E" w14:textId="77777777" w:rsidR="00583A8D" w:rsidRDefault="000E6898">
      <w:pPr>
        <w:pStyle w:val="Heading2"/>
      </w:pPr>
      <w:r>
        <w:t>Music &amp; Movement Integration</w:t>
      </w:r>
    </w:p>
    <w:p w14:paraId="7B211B80" w14:textId="77777777" w:rsidR="00583A8D" w:rsidRDefault="000E6898">
      <w:pPr>
        <w:pStyle w:val="Heading3"/>
      </w:pPr>
      <w:r>
        <w:t>Step 1: Define Goal/State</w:t>
      </w:r>
    </w:p>
    <w:p w14:paraId="4028FCE1" w14:textId="77777777" w:rsidR="00583A8D" w:rsidRDefault="000E6898">
      <w:r>
        <w:t>Clarify what emotion/insight the client wants to access.</w:t>
      </w:r>
    </w:p>
    <w:p w14:paraId="7F7A157B" w14:textId="77777777" w:rsidR="00583A8D" w:rsidRDefault="000E6898">
      <w:r>
        <w:t>_____________________________________________</w:t>
      </w:r>
    </w:p>
    <w:p w14:paraId="09971669" w14:textId="77777777" w:rsidR="00583A8D" w:rsidRDefault="000E6898">
      <w:r>
        <w:t>_____________________________________________</w:t>
      </w:r>
    </w:p>
    <w:p w14:paraId="04435E0A" w14:textId="77777777" w:rsidR="00583A8D" w:rsidRDefault="000E6898">
      <w:r>
        <w:t>_____________________________________________</w:t>
      </w:r>
    </w:p>
    <w:p w14:paraId="277B5956" w14:textId="77777777" w:rsidR="00583A8D" w:rsidRDefault="000E6898">
      <w:r>
        <w:t>_____________________________________________</w:t>
      </w:r>
    </w:p>
    <w:p w14:paraId="421EF875" w14:textId="77777777" w:rsidR="00583A8D" w:rsidRDefault="000E6898">
      <w:pPr>
        <w:pStyle w:val="Heading3"/>
      </w:pPr>
      <w:r>
        <w:t>Step 2: Select Medium</w:t>
      </w:r>
    </w:p>
    <w:p w14:paraId="392E6D88" w14:textId="77777777" w:rsidR="00583A8D" w:rsidRDefault="000E6898">
      <w:r>
        <w:t>Use rhythm, movement, or sound/music as intervention.</w:t>
      </w:r>
    </w:p>
    <w:p w14:paraId="452CC9C1" w14:textId="77777777" w:rsidR="00583A8D" w:rsidRDefault="000E6898">
      <w:r>
        <w:t>_____________________________________________</w:t>
      </w:r>
    </w:p>
    <w:p w14:paraId="6244D8AA" w14:textId="77777777" w:rsidR="00583A8D" w:rsidRDefault="000E6898">
      <w:r>
        <w:t>_____________________________________________</w:t>
      </w:r>
    </w:p>
    <w:p w14:paraId="0638CCA6" w14:textId="77777777" w:rsidR="00583A8D" w:rsidRDefault="000E6898">
      <w:r>
        <w:t>_____________________________________________</w:t>
      </w:r>
    </w:p>
    <w:p w14:paraId="4C0FBC71" w14:textId="77777777" w:rsidR="00583A8D" w:rsidRDefault="000E6898">
      <w:r>
        <w:lastRenderedPageBreak/>
        <w:t>_____________________________________________</w:t>
      </w:r>
    </w:p>
    <w:p w14:paraId="12BD277A" w14:textId="77777777" w:rsidR="00583A8D" w:rsidRDefault="000E6898">
      <w:pPr>
        <w:pStyle w:val="Heading3"/>
      </w:pPr>
      <w:r>
        <w:t>Step 3: Embodied Expression</w:t>
      </w:r>
    </w:p>
    <w:p w14:paraId="7DA0206C" w14:textId="77777777" w:rsidR="00583A8D" w:rsidRDefault="000E6898">
      <w:r>
        <w:t>Have client move, sing, or engage with rhythm to access emotion.</w:t>
      </w:r>
    </w:p>
    <w:p w14:paraId="0308DCC7" w14:textId="77777777" w:rsidR="00583A8D" w:rsidRDefault="000E6898">
      <w:r>
        <w:t>_____________________________________________</w:t>
      </w:r>
    </w:p>
    <w:p w14:paraId="060A766B" w14:textId="77777777" w:rsidR="00583A8D" w:rsidRDefault="000E6898">
      <w:r>
        <w:t>_____________________________________________</w:t>
      </w:r>
    </w:p>
    <w:p w14:paraId="5A6D9C39" w14:textId="77777777" w:rsidR="00583A8D" w:rsidRDefault="000E6898">
      <w:r>
        <w:t>_____________________________________________</w:t>
      </w:r>
    </w:p>
    <w:p w14:paraId="3A0F0DC4" w14:textId="77777777" w:rsidR="00583A8D" w:rsidRDefault="000E6898">
      <w:r>
        <w:t>_____________________________________________</w:t>
      </w:r>
    </w:p>
    <w:p w14:paraId="6E8FE54D" w14:textId="77777777" w:rsidR="00583A8D" w:rsidRDefault="000E6898">
      <w:pPr>
        <w:pStyle w:val="Heading3"/>
      </w:pPr>
      <w:r>
        <w:t>Step 4: Reflection</w:t>
      </w:r>
    </w:p>
    <w:p w14:paraId="215CB7A8" w14:textId="77777777" w:rsidR="00583A8D" w:rsidRDefault="000E6898">
      <w:r>
        <w:t>Discuss insights, releases, or metaphors from the activity.</w:t>
      </w:r>
    </w:p>
    <w:p w14:paraId="7CFE6518" w14:textId="77777777" w:rsidR="00583A8D" w:rsidRDefault="000E6898">
      <w:r>
        <w:t>_____________________________________________</w:t>
      </w:r>
    </w:p>
    <w:p w14:paraId="46794B58" w14:textId="77777777" w:rsidR="00583A8D" w:rsidRDefault="000E6898">
      <w:r>
        <w:t>_____________________________________________</w:t>
      </w:r>
    </w:p>
    <w:p w14:paraId="364C521A" w14:textId="77777777" w:rsidR="00583A8D" w:rsidRDefault="000E6898">
      <w:r>
        <w:t>_____________________________________________</w:t>
      </w:r>
    </w:p>
    <w:p w14:paraId="28F66ED6" w14:textId="77777777" w:rsidR="00583A8D" w:rsidRDefault="000E6898">
      <w:r>
        <w:t>_____________________________________________</w:t>
      </w:r>
    </w:p>
    <w:p w14:paraId="1106D4D9" w14:textId="77777777" w:rsidR="00583A8D" w:rsidRDefault="000E6898">
      <w:pPr>
        <w:pStyle w:val="Heading3"/>
      </w:pPr>
      <w:r>
        <w:t>Step 5: Integration</w:t>
      </w:r>
    </w:p>
    <w:p w14:paraId="4E2038C9" w14:textId="77777777" w:rsidR="00583A8D" w:rsidRDefault="000E6898">
      <w:r>
        <w:t>Plan ways to use music/movement for ongoing regulation or insight.</w:t>
      </w:r>
    </w:p>
    <w:p w14:paraId="452F5A73" w14:textId="77777777" w:rsidR="00583A8D" w:rsidRDefault="000E6898">
      <w:r>
        <w:t>_____________________________________________</w:t>
      </w:r>
    </w:p>
    <w:p w14:paraId="44ADC90A" w14:textId="77777777" w:rsidR="00583A8D" w:rsidRDefault="000E6898">
      <w:r>
        <w:t>_____________________________________________</w:t>
      </w:r>
    </w:p>
    <w:p w14:paraId="5A06679D" w14:textId="77777777" w:rsidR="00583A8D" w:rsidRDefault="000E6898">
      <w:r>
        <w:t>_____________________________________________</w:t>
      </w:r>
    </w:p>
    <w:p w14:paraId="42C1C9DA" w14:textId="77777777" w:rsidR="00583A8D" w:rsidRDefault="000E6898">
      <w:r>
        <w:t>_____________________________________________</w:t>
      </w:r>
    </w:p>
    <w:p w14:paraId="1F69858A" w14:textId="77777777" w:rsidR="00583A8D" w:rsidRDefault="000E6898">
      <w:pPr>
        <w:pStyle w:val="Heading3"/>
      </w:pPr>
      <w:r>
        <w:t>Progress Log</w:t>
      </w:r>
    </w:p>
    <w:p w14:paraId="2E34D4B4" w14:textId="77777777" w:rsidR="00583A8D" w:rsidRDefault="000E6898">
      <w:r>
        <w:t>Track regular use and impact of music/movement practices.</w:t>
      </w:r>
    </w:p>
    <w:p w14:paraId="3BD0C180" w14:textId="77777777" w:rsidR="00583A8D" w:rsidRDefault="000E6898">
      <w:r>
        <w:t>_____________________________________________</w:t>
      </w:r>
    </w:p>
    <w:p w14:paraId="529C299C" w14:textId="77777777" w:rsidR="00583A8D" w:rsidRDefault="000E6898">
      <w:r>
        <w:t>_____________________________________________</w:t>
      </w:r>
    </w:p>
    <w:p w14:paraId="4BF524E8" w14:textId="77777777" w:rsidR="00583A8D" w:rsidRDefault="000E6898">
      <w:r>
        <w:t>_____________________________________________</w:t>
      </w:r>
    </w:p>
    <w:p w14:paraId="1695ACF4" w14:textId="77777777" w:rsidR="00583A8D" w:rsidRDefault="000E6898">
      <w:r>
        <w:t>_____________________________________________</w:t>
      </w:r>
    </w:p>
    <w:p w14:paraId="0718C9DC" w14:textId="77777777" w:rsidR="00583A8D" w:rsidRDefault="000E6898">
      <w:pPr>
        <w:pStyle w:val="Heading3"/>
      </w:pPr>
      <w:r>
        <w:t>Outcomes &amp; Insights</w:t>
      </w:r>
    </w:p>
    <w:p w14:paraId="5D04BFC2" w14:textId="77777777" w:rsidR="00583A8D" w:rsidRDefault="000E6898">
      <w:r>
        <w:t>Record changes in emotional regulation and creativity.</w:t>
      </w:r>
    </w:p>
    <w:p w14:paraId="1A3D5038" w14:textId="77777777" w:rsidR="00583A8D" w:rsidRDefault="000E6898">
      <w:r>
        <w:t>_____________________________________________</w:t>
      </w:r>
    </w:p>
    <w:p w14:paraId="3D3B268C" w14:textId="77777777" w:rsidR="00583A8D" w:rsidRDefault="000E6898">
      <w:r>
        <w:lastRenderedPageBreak/>
        <w:t>_____________________________________________</w:t>
      </w:r>
    </w:p>
    <w:p w14:paraId="21429729" w14:textId="77777777" w:rsidR="00583A8D" w:rsidRDefault="000E6898">
      <w:r>
        <w:t>_____________________________________________</w:t>
      </w:r>
    </w:p>
    <w:p w14:paraId="12ADD29E" w14:textId="77777777" w:rsidR="00583A8D" w:rsidRDefault="000E6898">
      <w:r>
        <w:t>_____________________________________________</w:t>
      </w:r>
    </w:p>
    <w:sectPr w:rsidR="00583A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403725">
    <w:abstractNumId w:val="8"/>
  </w:num>
  <w:num w:numId="2" w16cid:durableId="974723636">
    <w:abstractNumId w:val="6"/>
  </w:num>
  <w:num w:numId="3" w16cid:durableId="1141188788">
    <w:abstractNumId w:val="5"/>
  </w:num>
  <w:num w:numId="4" w16cid:durableId="226890194">
    <w:abstractNumId w:val="4"/>
  </w:num>
  <w:num w:numId="5" w16cid:durableId="1880120633">
    <w:abstractNumId w:val="7"/>
  </w:num>
  <w:num w:numId="6" w16cid:durableId="990137029">
    <w:abstractNumId w:val="3"/>
  </w:num>
  <w:num w:numId="7" w16cid:durableId="670529434">
    <w:abstractNumId w:val="2"/>
  </w:num>
  <w:num w:numId="8" w16cid:durableId="680546679">
    <w:abstractNumId w:val="1"/>
  </w:num>
  <w:num w:numId="9" w16cid:durableId="201938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898"/>
    <w:rsid w:val="0015074B"/>
    <w:rsid w:val="0029639D"/>
    <w:rsid w:val="00326F90"/>
    <w:rsid w:val="00583A8D"/>
    <w:rsid w:val="00AA1D8D"/>
    <w:rsid w:val="00B47730"/>
    <w:rsid w:val="00B90C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ADC921"/>
  <w14:defaultImageDpi w14:val="300"/>
  <w15:docId w15:val="{E98F0A9F-22FF-4269-98E9-35CA4F2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Yolandi Dercksen</cp:lastModifiedBy>
  <cp:revision>2</cp:revision>
  <dcterms:created xsi:type="dcterms:W3CDTF">2025-08-28T11:28:00Z</dcterms:created>
  <dcterms:modified xsi:type="dcterms:W3CDTF">2025-08-28T11:28:00Z</dcterms:modified>
  <cp:category/>
</cp:coreProperties>
</file>