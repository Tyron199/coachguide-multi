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B94C" w14:textId="77777777" w:rsidR="00B732C9" w:rsidRDefault="005104A2">
      <w:pPr>
        <w:pStyle w:val="Heading1"/>
      </w:pPr>
      <w:r>
        <w:t>NLP Coaching Tools – Combined Coach Guide &amp; Client Tracker</w:t>
      </w:r>
    </w:p>
    <w:p w14:paraId="34039750" w14:textId="77777777" w:rsidR="00B732C9" w:rsidRDefault="005104A2">
      <w:r>
        <w:t>This document contains structured, step-by-step guides for eight core NLP Coaching Tools. Each section includes fillable areas for coaches to track progress, client insights, and outcomes.</w:t>
      </w:r>
    </w:p>
    <w:p w14:paraId="08D0B7E6" w14:textId="77777777" w:rsidR="00B732C9" w:rsidRDefault="005104A2">
      <w:pPr>
        <w:pStyle w:val="Heading2"/>
      </w:pPr>
      <w:r>
        <w:t>NLP – Anchoring Tool</w:t>
      </w:r>
    </w:p>
    <w:p w14:paraId="4A2BB23E" w14:textId="77777777" w:rsidR="00B732C9" w:rsidRDefault="005104A2">
      <w:pPr>
        <w:pStyle w:val="Heading3"/>
      </w:pPr>
      <w:r>
        <w:t>Define Desired State</w:t>
      </w:r>
    </w:p>
    <w:p w14:paraId="0961DD80" w14:textId="77777777" w:rsidR="00B732C9" w:rsidRDefault="005104A2">
      <w:r>
        <w:t>Details: _____________________________________________</w:t>
      </w:r>
    </w:p>
    <w:p w14:paraId="0A7B3D56" w14:textId="77777777" w:rsidR="00B732C9" w:rsidRDefault="005104A2">
      <w:r>
        <w:t>_____________________________________________________</w:t>
      </w:r>
    </w:p>
    <w:p w14:paraId="34ECCACF" w14:textId="77777777" w:rsidR="00B732C9" w:rsidRDefault="005104A2">
      <w:r>
        <w:t>_____________________________________________________</w:t>
      </w:r>
    </w:p>
    <w:p w14:paraId="7B2D345F" w14:textId="77777777" w:rsidR="00B732C9" w:rsidRDefault="005104A2">
      <w:r>
        <w:t>_____________________________________________________</w:t>
      </w:r>
    </w:p>
    <w:p w14:paraId="103F242A" w14:textId="77777777" w:rsidR="00B732C9" w:rsidRDefault="005104A2">
      <w:pPr>
        <w:pStyle w:val="Heading3"/>
      </w:pPr>
      <w:r>
        <w:t>Resource Memory Recall</w:t>
      </w:r>
    </w:p>
    <w:p w14:paraId="615B1847" w14:textId="77777777" w:rsidR="00B732C9" w:rsidRDefault="005104A2">
      <w:r>
        <w:t>Details: _____________________________________________</w:t>
      </w:r>
    </w:p>
    <w:p w14:paraId="7EBF3E65" w14:textId="77777777" w:rsidR="00B732C9" w:rsidRDefault="005104A2">
      <w:r>
        <w:t>_____________________________________________________</w:t>
      </w:r>
    </w:p>
    <w:p w14:paraId="09C9AA65" w14:textId="77777777" w:rsidR="00B732C9" w:rsidRDefault="005104A2">
      <w:r>
        <w:t>_____________________________________________________</w:t>
      </w:r>
    </w:p>
    <w:p w14:paraId="189AA85B" w14:textId="77777777" w:rsidR="00B732C9" w:rsidRDefault="005104A2">
      <w:r>
        <w:t>_____________________________________________________</w:t>
      </w:r>
    </w:p>
    <w:p w14:paraId="00395F5D" w14:textId="77777777" w:rsidR="00B732C9" w:rsidRDefault="005104A2">
      <w:pPr>
        <w:pStyle w:val="Heading3"/>
      </w:pPr>
      <w:r>
        <w:t>Choose Anchor Stimulus</w:t>
      </w:r>
    </w:p>
    <w:p w14:paraId="340C1E05" w14:textId="77777777" w:rsidR="00B732C9" w:rsidRDefault="005104A2">
      <w:r>
        <w:t>Details: _____________________________________________</w:t>
      </w:r>
    </w:p>
    <w:p w14:paraId="4FE8783D" w14:textId="77777777" w:rsidR="00B732C9" w:rsidRDefault="005104A2">
      <w:r>
        <w:t>_____________________________________________________</w:t>
      </w:r>
    </w:p>
    <w:p w14:paraId="24599CE5" w14:textId="77777777" w:rsidR="00B732C9" w:rsidRDefault="005104A2">
      <w:r>
        <w:t>_____________________________________________________</w:t>
      </w:r>
    </w:p>
    <w:p w14:paraId="1CE4C3C7" w14:textId="77777777" w:rsidR="00B732C9" w:rsidRDefault="005104A2">
      <w:r>
        <w:t>_____________________________________________________</w:t>
      </w:r>
    </w:p>
    <w:p w14:paraId="0F3760D1" w14:textId="77777777" w:rsidR="00B732C9" w:rsidRDefault="005104A2">
      <w:pPr>
        <w:pStyle w:val="Heading3"/>
      </w:pPr>
      <w:r>
        <w:t>Set the Anchor</w:t>
      </w:r>
    </w:p>
    <w:p w14:paraId="5A89FC41" w14:textId="77777777" w:rsidR="00B732C9" w:rsidRDefault="005104A2">
      <w:r>
        <w:t>Details: _____________________________________________</w:t>
      </w:r>
    </w:p>
    <w:p w14:paraId="7A9F2AA4" w14:textId="77777777" w:rsidR="00B732C9" w:rsidRDefault="005104A2">
      <w:r>
        <w:t>_____________________________________________________</w:t>
      </w:r>
    </w:p>
    <w:p w14:paraId="4733DE66" w14:textId="77777777" w:rsidR="00B732C9" w:rsidRDefault="005104A2">
      <w:r>
        <w:t>_____________________________________________________</w:t>
      </w:r>
    </w:p>
    <w:p w14:paraId="2BE7BC9B" w14:textId="77777777" w:rsidR="00B732C9" w:rsidRDefault="005104A2">
      <w:r>
        <w:t>_____________________________________________________</w:t>
      </w:r>
    </w:p>
    <w:p w14:paraId="743B6012" w14:textId="77777777" w:rsidR="00B732C9" w:rsidRDefault="005104A2">
      <w:pPr>
        <w:pStyle w:val="Heading3"/>
      </w:pPr>
      <w:r>
        <w:t>Break State</w:t>
      </w:r>
    </w:p>
    <w:p w14:paraId="24E1839C" w14:textId="77777777" w:rsidR="00B732C9" w:rsidRDefault="005104A2">
      <w:r>
        <w:t>Details: _____________________________________________</w:t>
      </w:r>
    </w:p>
    <w:p w14:paraId="7A82AEE4" w14:textId="77777777" w:rsidR="00B732C9" w:rsidRDefault="005104A2">
      <w:r>
        <w:t>_____________________________________________________</w:t>
      </w:r>
    </w:p>
    <w:p w14:paraId="027C5C04" w14:textId="77777777" w:rsidR="00B732C9" w:rsidRDefault="005104A2">
      <w:r>
        <w:lastRenderedPageBreak/>
        <w:t>_____________________________________________________</w:t>
      </w:r>
    </w:p>
    <w:p w14:paraId="77E2AA3D" w14:textId="77777777" w:rsidR="00B732C9" w:rsidRDefault="005104A2">
      <w:r>
        <w:t>_____________________________________________________</w:t>
      </w:r>
    </w:p>
    <w:p w14:paraId="4DA9ED7C" w14:textId="77777777" w:rsidR="00B732C9" w:rsidRDefault="005104A2">
      <w:pPr>
        <w:pStyle w:val="Heading3"/>
      </w:pPr>
      <w:r>
        <w:t>Repeat &amp; Stack</w:t>
      </w:r>
    </w:p>
    <w:p w14:paraId="0B087A41" w14:textId="77777777" w:rsidR="00B732C9" w:rsidRDefault="005104A2">
      <w:r>
        <w:t>Details: _____________________________________________</w:t>
      </w:r>
    </w:p>
    <w:p w14:paraId="5F46B8AC" w14:textId="77777777" w:rsidR="00B732C9" w:rsidRDefault="005104A2">
      <w:r>
        <w:t>_____________________________________________________</w:t>
      </w:r>
    </w:p>
    <w:p w14:paraId="37278D01" w14:textId="77777777" w:rsidR="00B732C9" w:rsidRDefault="005104A2">
      <w:r>
        <w:t>_____________________________________________________</w:t>
      </w:r>
    </w:p>
    <w:p w14:paraId="03593622" w14:textId="77777777" w:rsidR="00B732C9" w:rsidRDefault="005104A2">
      <w:r>
        <w:t>_____________________________________________________</w:t>
      </w:r>
    </w:p>
    <w:p w14:paraId="107E76DE" w14:textId="77777777" w:rsidR="00B732C9" w:rsidRDefault="005104A2">
      <w:pPr>
        <w:pStyle w:val="Heading3"/>
      </w:pPr>
      <w:r>
        <w:t>Test the Anchor</w:t>
      </w:r>
    </w:p>
    <w:p w14:paraId="5EA2E52F" w14:textId="77777777" w:rsidR="00B732C9" w:rsidRDefault="005104A2">
      <w:r>
        <w:t>Details: _____________________________________________</w:t>
      </w:r>
    </w:p>
    <w:p w14:paraId="2A3F214E" w14:textId="77777777" w:rsidR="00B732C9" w:rsidRDefault="005104A2">
      <w:r>
        <w:t>_____________________________________________________</w:t>
      </w:r>
    </w:p>
    <w:p w14:paraId="52ED7005" w14:textId="77777777" w:rsidR="00B732C9" w:rsidRDefault="005104A2">
      <w:r>
        <w:t>_____________________________________________________</w:t>
      </w:r>
    </w:p>
    <w:p w14:paraId="79EF62FA" w14:textId="77777777" w:rsidR="00B732C9" w:rsidRDefault="005104A2">
      <w:r>
        <w:t>_____________________________________________________</w:t>
      </w:r>
    </w:p>
    <w:p w14:paraId="6FB517FD" w14:textId="77777777" w:rsidR="00B732C9" w:rsidRDefault="005104A2">
      <w:pPr>
        <w:pStyle w:val="Heading3"/>
      </w:pPr>
      <w:r>
        <w:t>Future Use Plan</w:t>
      </w:r>
    </w:p>
    <w:p w14:paraId="116638D4" w14:textId="77777777" w:rsidR="00B732C9" w:rsidRDefault="005104A2">
      <w:r>
        <w:t>Details: _____________________________________________</w:t>
      </w:r>
    </w:p>
    <w:p w14:paraId="199ED07E" w14:textId="77777777" w:rsidR="00B732C9" w:rsidRDefault="005104A2">
      <w:r>
        <w:t>_____________________________________________________</w:t>
      </w:r>
    </w:p>
    <w:p w14:paraId="7CB14371" w14:textId="77777777" w:rsidR="00B732C9" w:rsidRDefault="005104A2">
      <w:r>
        <w:t>_____________________________________________________</w:t>
      </w:r>
    </w:p>
    <w:p w14:paraId="377545CE" w14:textId="77777777" w:rsidR="00B732C9" w:rsidRDefault="005104A2">
      <w:r>
        <w:t>_____________________________________________________</w:t>
      </w:r>
    </w:p>
    <w:p w14:paraId="2903BE23" w14:textId="77777777" w:rsidR="00B732C9" w:rsidRDefault="005104A2">
      <w:pPr>
        <w:pStyle w:val="Heading3"/>
      </w:pPr>
      <w:r>
        <w:t>Progress Log</w:t>
      </w:r>
    </w:p>
    <w:p w14:paraId="0FA21770" w14:textId="77777777" w:rsidR="00B732C9" w:rsidRDefault="005104A2">
      <w:r>
        <w:t>Details: _____________________________________________</w:t>
      </w:r>
    </w:p>
    <w:p w14:paraId="5869EB8B" w14:textId="77777777" w:rsidR="00B732C9" w:rsidRDefault="005104A2">
      <w:r>
        <w:t>_____________________________________________________</w:t>
      </w:r>
    </w:p>
    <w:p w14:paraId="727E14C0" w14:textId="77777777" w:rsidR="00B732C9" w:rsidRDefault="005104A2">
      <w:r>
        <w:t>_____________________________________________________</w:t>
      </w:r>
    </w:p>
    <w:p w14:paraId="69EF011C" w14:textId="77777777" w:rsidR="00B732C9" w:rsidRDefault="005104A2">
      <w:r>
        <w:t>_____________________________________________________</w:t>
      </w:r>
    </w:p>
    <w:p w14:paraId="110A76A7" w14:textId="77777777" w:rsidR="00B732C9" w:rsidRDefault="005104A2">
      <w:pPr>
        <w:pStyle w:val="Heading3"/>
      </w:pPr>
      <w:r>
        <w:t>Outcomes &amp; Insights</w:t>
      </w:r>
    </w:p>
    <w:p w14:paraId="59769239" w14:textId="77777777" w:rsidR="00B732C9" w:rsidRDefault="005104A2">
      <w:r>
        <w:t>Details: _____________________________________________</w:t>
      </w:r>
    </w:p>
    <w:p w14:paraId="34D47F55" w14:textId="77777777" w:rsidR="00B732C9" w:rsidRDefault="005104A2">
      <w:r>
        <w:t>_____________________________________________________</w:t>
      </w:r>
    </w:p>
    <w:p w14:paraId="5725A590" w14:textId="77777777" w:rsidR="00B732C9" w:rsidRDefault="005104A2">
      <w:r>
        <w:t>_____________________________________________________</w:t>
      </w:r>
    </w:p>
    <w:p w14:paraId="5A4D5C4E" w14:textId="77777777" w:rsidR="00B732C9" w:rsidRDefault="005104A2">
      <w:r>
        <w:t>_____________________________________________________</w:t>
      </w:r>
    </w:p>
    <w:p w14:paraId="64DAF1C1" w14:textId="77777777" w:rsidR="00B732C9" w:rsidRDefault="005104A2">
      <w:pPr>
        <w:pStyle w:val="Heading2"/>
      </w:pPr>
      <w:r>
        <w:lastRenderedPageBreak/>
        <w:t>NLP – Swish Pattern</w:t>
      </w:r>
    </w:p>
    <w:p w14:paraId="3E7955A6" w14:textId="77777777" w:rsidR="00B732C9" w:rsidRDefault="005104A2">
      <w:pPr>
        <w:pStyle w:val="Heading3"/>
      </w:pPr>
      <w:r>
        <w:t>Identify Trigger Image</w:t>
      </w:r>
    </w:p>
    <w:p w14:paraId="4FD7A7A8" w14:textId="77777777" w:rsidR="00B732C9" w:rsidRDefault="005104A2">
      <w:r>
        <w:t>Details: _____________________________________________</w:t>
      </w:r>
    </w:p>
    <w:p w14:paraId="1F47B685" w14:textId="77777777" w:rsidR="00B732C9" w:rsidRDefault="005104A2">
      <w:r>
        <w:t>_____________________________________________________</w:t>
      </w:r>
    </w:p>
    <w:p w14:paraId="1D31C1AB" w14:textId="77777777" w:rsidR="00B732C9" w:rsidRDefault="005104A2">
      <w:r>
        <w:t>_____________________________________________________</w:t>
      </w:r>
    </w:p>
    <w:p w14:paraId="18DF7D30" w14:textId="77777777" w:rsidR="00B732C9" w:rsidRDefault="005104A2">
      <w:r>
        <w:t>_____________________________________________________</w:t>
      </w:r>
    </w:p>
    <w:p w14:paraId="50D25987" w14:textId="77777777" w:rsidR="00B732C9" w:rsidRDefault="005104A2">
      <w:pPr>
        <w:pStyle w:val="Heading3"/>
      </w:pPr>
      <w:r>
        <w:t>Design Desired Self-Image</w:t>
      </w:r>
    </w:p>
    <w:p w14:paraId="30C167A3" w14:textId="77777777" w:rsidR="00B732C9" w:rsidRDefault="005104A2">
      <w:r>
        <w:t>Details: _____________________________________________</w:t>
      </w:r>
    </w:p>
    <w:p w14:paraId="06B198A8" w14:textId="77777777" w:rsidR="00B732C9" w:rsidRDefault="005104A2">
      <w:r>
        <w:t>_____________________________________________________</w:t>
      </w:r>
    </w:p>
    <w:p w14:paraId="663A2099" w14:textId="77777777" w:rsidR="00B732C9" w:rsidRDefault="005104A2">
      <w:r>
        <w:t>_____________________________________________________</w:t>
      </w:r>
    </w:p>
    <w:p w14:paraId="5F0176EE" w14:textId="77777777" w:rsidR="00B732C9" w:rsidRDefault="005104A2">
      <w:r>
        <w:t>_____________________________________________________</w:t>
      </w:r>
    </w:p>
    <w:p w14:paraId="563C7122" w14:textId="77777777" w:rsidR="00B732C9" w:rsidRDefault="005104A2">
      <w:pPr>
        <w:pStyle w:val="Heading3"/>
      </w:pPr>
      <w:r>
        <w:t>Set Submodalities</w:t>
      </w:r>
    </w:p>
    <w:p w14:paraId="67CD1C09" w14:textId="77777777" w:rsidR="00B732C9" w:rsidRDefault="005104A2">
      <w:r>
        <w:t>Details: _____________________________________________</w:t>
      </w:r>
    </w:p>
    <w:p w14:paraId="42B97AAF" w14:textId="77777777" w:rsidR="00B732C9" w:rsidRDefault="005104A2">
      <w:r>
        <w:t>_____________________________________________________</w:t>
      </w:r>
    </w:p>
    <w:p w14:paraId="60A45740" w14:textId="77777777" w:rsidR="00B732C9" w:rsidRDefault="005104A2">
      <w:r>
        <w:t>_____________________________________________________</w:t>
      </w:r>
    </w:p>
    <w:p w14:paraId="1BB41DA0" w14:textId="77777777" w:rsidR="00B732C9" w:rsidRDefault="005104A2">
      <w:r>
        <w:t>_____________________________________________________</w:t>
      </w:r>
    </w:p>
    <w:p w14:paraId="67E141C3" w14:textId="77777777" w:rsidR="00B732C9" w:rsidRDefault="005104A2">
      <w:pPr>
        <w:pStyle w:val="Heading3"/>
      </w:pPr>
      <w:r>
        <w:t>Swish Sequence</w:t>
      </w:r>
    </w:p>
    <w:p w14:paraId="47A4D059" w14:textId="77777777" w:rsidR="00B732C9" w:rsidRDefault="005104A2">
      <w:r>
        <w:t>Details: _____________________________________________</w:t>
      </w:r>
    </w:p>
    <w:p w14:paraId="18D9BF80" w14:textId="77777777" w:rsidR="00B732C9" w:rsidRDefault="005104A2">
      <w:r>
        <w:t>_____________________________________________________</w:t>
      </w:r>
    </w:p>
    <w:p w14:paraId="74944AD1" w14:textId="77777777" w:rsidR="00B732C9" w:rsidRDefault="005104A2">
      <w:r>
        <w:t>_____________________________________________________</w:t>
      </w:r>
    </w:p>
    <w:p w14:paraId="78073267" w14:textId="77777777" w:rsidR="00B732C9" w:rsidRDefault="005104A2">
      <w:r>
        <w:t>_____________________________________________________</w:t>
      </w:r>
    </w:p>
    <w:p w14:paraId="47258AA2" w14:textId="77777777" w:rsidR="00B732C9" w:rsidRDefault="005104A2">
      <w:pPr>
        <w:pStyle w:val="Heading3"/>
      </w:pPr>
      <w:r>
        <w:t>Break State</w:t>
      </w:r>
    </w:p>
    <w:p w14:paraId="06445461" w14:textId="77777777" w:rsidR="00B732C9" w:rsidRDefault="005104A2">
      <w:r>
        <w:t>Details: _____________________________________________</w:t>
      </w:r>
    </w:p>
    <w:p w14:paraId="0665B375" w14:textId="77777777" w:rsidR="00B732C9" w:rsidRDefault="005104A2">
      <w:r>
        <w:t>_____________________________________________________</w:t>
      </w:r>
    </w:p>
    <w:p w14:paraId="06A2350C" w14:textId="77777777" w:rsidR="00B732C9" w:rsidRDefault="005104A2">
      <w:r>
        <w:t>_____________________________________________________</w:t>
      </w:r>
    </w:p>
    <w:p w14:paraId="17D9C0EA" w14:textId="77777777" w:rsidR="00B732C9" w:rsidRDefault="005104A2">
      <w:r>
        <w:t>_____________________________________________________</w:t>
      </w:r>
    </w:p>
    <w:p w14:paraId="17CA834A" w14:textId="77777777" w:rsidR="00B732C9" w:rsidRDefault="005104A2">
      <w:pPr>
        <w:pStyle w:val="Heading3"/>
      </w:pPr>
      <w:r>
        <w:t>Repeat Repetitions</w:t>
      </w:r>
    </w:p>
    <w:p w14:paraId="4F1B5CCA" w14:textId="77777777" w:rsidR="00B732C9" w:rsidRDefault="005104A2">
      <w:r>
        <w:t>Details: _____________________________________________</w:t>
      </w:r>
    </w:p>
    <w:p w14:paraId="67C37FFB" w14:textId="77777777" w:rsidR="00B732C9" w:rsidRDefault="005104A2">
      <w:r>
        <w:lastRenderedPageBreak/>
        <w:t>_____________________________________________________</w:t>
      </w:r>
    </w:p>
    <w:p w14:paraId="5211AEC7" w14:textId="77777777" w:rsidR="00B732C9" w:rsidRDefault="005104A2">
      <w:r>
        <w:t>_____________________________________________________</w:t>
      </w:r>
    </w:p>
    <w:p w14:paraId="0B6AE608" w14:textId="77777777" w:rsidR="00B732C9" w:rsidRDefault="005104A2">
      <w:r>
        <w:t>_____________________________________________________</w:t>
      </w:r>
    </w:p>
    <w:p w14:paraId="1F077D4D" w14:textId="77777777" w:rsidR="00B732C9" w:rsidRDefault="005104A2">
      <w:pPr>
        <w:pStyle w:val="Heading3"/>
      </w:pPr>
      <w:r>
        <w:t>Test &amp; Future Pace</w:t>
      </w:r>
    </w:p>
    <w:p w14:paraId="7D5EB5E1" w14:textId="77777777" w:rsidR="00B732C9" w:rsidRDefault="005104A2">
      <w:r>
        <w:t>Details: _____________________________________________</w:t>
      </w:r>
    </w:p>
    <w:p w14:paraId="357480CF" w14:textId="77777777" w:rsidR="00B732C9" w:rsidRDefault="005104A2">
      <w:r>
        <w:t>_____________________________________________________</w:t>
      </w:r>
    </w:p>
    <w:p w14:paraId="517E59A5" w14:textId="77777777" w:rsidR="00B732C9" w:rsidRDefault="005104A2">
      <w:r>
        <w:t>_____________________________________________________</w:t>
      </w:r>
    </w:p>
    <w:p w14:paraId="7741DD9D" w14:textId="77777777" w:rsidR="00B732C9" w:rsidRDefault="005104A2">
      <w:r>
        <w:t>_____________________________________________________</w:t>
      </w:r>
    </w:p>
    <w:p w14:paraId="34DFC599" w14:textId="77777777" w:rsidR="00B732C9" w:rsidRDefault="005104A2">
      <w:pPr>
        <w:pStyle w:val="Heading3"/>
      </w:pPr>
      <w:r>
        <w:t>Progress Log</w:t>
      </w:r>
    </w:p>
    <w:p w14:paraId="07AC5846" w14:textId="77777777" w:rsidR="00B732C9" w:rsidRDefault="005104A2">
      <w:r>
        <w:t>Details: _____________________________________________</w:t>
      </w:r>
    </w:p>
    <w:p w14:paraId="79C33929" w14:textId="77777777" w:rsidR="00B732C9" w:rsidRDefault="005104A2">
      <w:r>
        <w:t>_____________________________________________________</w:t>
      </w:r>
    </w:p>
    <w:p w14:paraId="5174E1E3" w14:textId="77777777" w:rsidR="00B732C9" w:rsidRDefault="005104A2">
      <w:r>
        <w:t>_____________________________________________________</w:t>
      </w:r>
    </w:p>
    <w:p w14:paraId="0C0AB562" w14:textId="77777777" w:rsidR="00B732C9" w:rsidRDefault="005104A2">
      <w:r>
        <w:t>_____________________________________________________</w:t>
      </w:r>
    </w:p>
    <w:p w14:paraId="11DD2401" w14:textId="77777777" w:rsidR="00B732C9" w:rsidRDefault="005104A2">
      <w:pPr>
        <w:pStyle w:val="Heading3"/>
      </w:pPr>
      <w:r>
        <w:t>Outcomes &amp; Insights</w:t>
      </w:r>
    </w:p>
    <w:p w14:paraId="6BBB0510" w14:textId="77777777" w:rsidR="00B732C9" w:rsidRDefault="005104A2">
      <w:r>
        <w:t>Details: _____________________________________________</w:t>
      </w:r>
    </w:p>
    <w:p w14:paraId="00BE3AB1" w14:textId="77777777" w:rsidR="00B732C9" w:rsidRDefault="005104A2">
      <w:r>
        <w:t>_____________________________________________________</w:t>
      </w:r>
    </w:p>
    <w:p w14:paraId="1CDE3FCA" w14:textId="77777777" w:rsidR="00B732C9" w:rsidRDefault="005104A2">
      <w:r>
        <w:t>_____________________________________________________</w:t>
      </w:r>
    </w:p>
    <w:p w14:paraId="1541F7A9" w14:textId="77777777" w:rsidR="00B732C9" w:rsidRDefault="005104A2">
      <w:r>
        <w:t>_____________________________________________________</w:t>
      </w:r>
    </w:p>
    <w:p w14:paraId="1EC6D41E" w14:textId="77777777" w:rsidR="00B732C9" w:rsidRDefault="005104A2">
      <w:pPr>
        <w:pStyle w:val="Heading2"/>
      </w:pPr>
      <w:r>
        <w:t>NLP – Meta Model</w:t>
      </w:r>
    </w:p>
    <w:p w14:paraId="4CC44A31" w14:textId="77777777" w:rsidR="00B732C9" w:rsidRDefault="005104A2">
      <w:pPr>
        <w:pStyle w:val="Heading3"/>
      </w:pPr>
      <w:r>
        <w:t>Presenting Statement</w:t>
      </w:r>
    </w:p>
    <w:p w14:paraId="215F2058" w14:textId="77777777" w:rsidR="00B732C9" w:rsidRDefault="005104A2">
      <w:r>
        <w:t>Details: _____________________________________________</w:t>
      </w:r>
    </w:p>
    <w:p w14:paraId="5968865E" w14:textId="77777777" w:rsidR="00B732C9" w:rsidRDefault="005104A2">
      <w:r>
        <w:t>_____________________________________________________</w:t>
      </w:r>
    </w:p>
    <w:p w14:paraId="19F7990B" w14:textId="77777777" w:rsidR="00B732C9" w:rsidRDefault="005104A2">
      <w:r>
        <w:t>_____________________________________________________</w:t>
      </w:r>
    </w:p>
    <w:p w14:paraId="4AB70D1E" w14:textId="77777777" w:rsidR="00B732C9" w:rsidRDefault="005104A2">
      <w:r>
        <w:t>_____________________________________________________</w:t>
      </w:r>
    </w:p>
    <w:p w14:paraId="6B7F14BB" w14:textId="77777777" w:rsidR="00B732C9" w:rsidRDefault="005104A2">
      <w:pPr>
        <w:pStyle w:val="Heading3"/>
      </w:pPr>
      <w:r>
        <w:t>Identify Patterns</w:t>
      </w:r>
    </w:p>
    <w:p w14:paraId="054B4C2A" w14:textId="77777777" w:rsidR="00B732C9" w:rsidRDefault="005104A2">
      <w:r>
        <w:t>Details: _____________________________________________</w:t>
      </w:r>
    </w:p>
    <w:p w14:paraId="34B58F0C" w14:textId="77777777" w:rsidR="00B732C9" w:rsidRDefault="005104A2">
      <w:r>
        <w:t>_____________________________________________________</w:t>
      </w:r>
    </w:p>
    <w:p w14:paraId="343D8425" w14:textId="77777777" w:rsidR="00B732C9" w:rsidRDefault="005104A2">
      <w:r>
        <w:t>_____________________________________________________</w:t>
      </w:r>
    </w:p>
    <w:p w14:paraId="37034F8A" w14:textId="77777777" w:rsidR="00B732C9" w:rsidRDefault="005104A2">
      <w:r>
        <w:lastRenderedPageBreak/>
        <w:t>_____________________________________________________</w:t>
      </w:r>
    </w:p>
    <w:p w14:paraId="150F41A5" w14:textId="77777777" w:rsidR="00B732C9" w:rsidRDefault="005104A2">
      <w:pPr>
        <w:pStyle w:val="Heading3"/>
      </w:pPr>
      <w:r>
        <w:t>Drill-Down Questions</w:t>
      </w:r>
    </w:p>
    <w:p w14:paraId="0556089F" w14:textId="77777777" w:rsidR="00B732C9" w:rsidRDefault="005104A2">
      <w:r>
        <w:t>Details: _____________________________________________</w:t>
      </w:r>
    </w:p>
    <w:p w14:paraId="50957FA5" w14:textId="77777777" w:rsidR="00B732C9" w:rsidRDefault="005104A2">
      <w:r>
        <w:t>_____________________________________________________</w:t>
      </w:r>
    </w:p>
    <w:p w14:paraId="124ECC83" w14:textId="77777777" w:rsidR="00B732C9" w:rsidRDefault="005104A2">
      <w:r>
        <w:t>_____________________________________________________</w:t>
      </w:r>
    </w:p>
    <w:p w14:paraId="740882D2" w14:textId="77777777" w:rsidR="00B732C9" w:rsidRDefault="005104A2">
      <w:r>
        <w:t>_____________________________________________________</w:t>
      </w:r>
    </w:p>
    <w:p w14:paraId="058FAC34" w14:textId="77777777" w:rsidR="00B732C9" w:rsidRDefault="005104A2">
      <w:pPr>
        <w:pStyle w:val="Heading3"/>
      </w:pPr>
      <w:r>
        <w:t>Recovered Information</w:t>
      </w:r>
    </w:p>
    <w:p w14:paraId="73CDE861" w14:textId="77777777" w:rsidR="00B732C9" w:rsidRDefault="005104A2">
      <w:r>
        <w:t>Details: _____________________________________________</w:t>
      </w:r>
    </w:p>
    <w:p w14:paraId="3D58D8DC" w14:textId="77777777" w:rsidR="00B732C9" w:rsidRDefault="005104A2">
      <w:r>
        <w:t>_____________________________________________________</w:t>
      </w:r>
    </w:p>
    <w:p w14:paraId="14844112" w14:textId="77777777" w:rsidR="00B732C9" w:rsidRDefault="005104A2">
      <w:r>
        <w:t>_____________________________________________________</w:t>
      </w:r>
    </w:p>
    <w:p w14:paraId="30C11E84" w14:textId="77777777" w:rsidR="00B732C9" w:rsidRDefault="005104A2">
      <w:r>
        <w:t>_____________________________________________________</w:t>
      </w:r>
    </w:p>
    <w:p w14:paraId="7BBC72A9" w14:textId="77777777" w:rsidR="00B732C9" w:rsidRDefault="005104A2">
      <w:pPr>
        <w:pStyle w:val="Heading3"/>
      </w:pPr>
      <w:r>
        <w:t>Meaning Reassessment</w:t>
      </w:r>
    </w:p>
    <w:p w14:paraId="0787ACE4" w14:textId="77777777" w:rsidR="00B732C9" w:rsidRDefault="005104A2">
      <w:r>
        <w:t>Details: _____________________________________________</w:t>
      </w:r>
    </w:p>
    <w:p w14:paraId="7B006517" w14:textId="77777777" w:rsidR="00B732C9" w:rsidRDefault="005104A2">
      <w:r>
        <w:t>_____________________________________________________</w:t>
      </w:r>
    </w:p>
    <w:p w14:paraId="59332162" w14:textId="77777777" w:rsidR="00B732C9" w:rsidRDefault="005104A2">
      <w:r>
        <w:t>_____________________________________________________</w:t>
      </w:r>
    </w:p>
    <w:p w14:paraId="19949A86" w14:textId="77777777" w:rsidR="00B732C9" w:rsidRDefault="005104A2">
      <w:r>
        <w:t>_____________________________________________________</w:t>
      </w:r>
    </w:p>
    <w:p w14:paraId="74F8CC0F" w14:textId="77777777" w:rsidR="00B732C9" w:rsidRDefault="005104A2">
      <w:pPr>
        <w:pStyle w:val="Heading3"/>
      </w:pPr>
      <w:r>
        <w:t>Action/Experiment</w:t>
      </w:r>
    </w:p>
    <w:p w14:paraId="07B9634C" w14:textId="77777777" w:rsidR="00B732C9" w:rsidRDefault="005104A2">
      <w:r>
        <w:t>Details: _____________________________________________</w:t>
      </w:r>
    </w:p>
    <w:p w14:paraId="6E231A39" w14:textId="77777777" w:rsidR="00B732C9" w:rsidRDefault="005104A2">
      <w:r>
        <w:t>_____________________________________________________</w:t>
      </w:r>
    </w:p>
    <w:p w14:paraId="53B1DEB6" w14:textId="77777777" w:rsidR="00B732C9" w:rsidRDefault="005104A2">
      <w:r>
        <w:t>_____________________________________________________</w:t>
      </w:r>
    </w:p>
    <w:p w14:paraId="69B9DC6F" w14:textId="77777777" w:rsidR="00B732C9" w:rsidRDefault="005104A2">
      <w:r>
        <w:t>_____________________________________________________</w:t>
      </w:r>
    </w:p>
    <w:p w14:paraId="1A4A72E1" w14:textId="77777777" w:rsidR="00B732C9" w:rsidRDefault="005104A2">
      <w:pPr>
        <w:pStyle w:val="Heading3"/>
      </w:pPr>
      <w:r>
        <w:t>Progress Log</w:t>
      </w:r>
    </w:p>
    <w:p w14:paraId="3525F270" w14:textId="77777777" w:rsidR="00B732C9" w:rsidRDefault="005104A2">
      <w:r>
        <w:t>Details: _____________________________________________</w:t>
      </w:r>
    </w:p>
    <w:p w14:paraId="0BD27E38" w14:textId="77777777" w:rsidR="00B732C9" w:rsidRDefault="005104A2">
      <w:r>
        <w:t>_____________________________________________________</w:t>
      </w:r>
    </w:p>
    <w:p w14:paraId="2540E16B" w14:textId="77777777" w:rsidR="00B732C9" w:rsidRDefault="005104A2">
      <w:r>
        <w:t>_____________________________________________________</w:t>
      </w:r>
    </w:p>
    <w:p w14:paraId="45148CC1" w14:textId="77777777" w:rsidR="00B732C9" w:rsidRDefault="005104A2">
      <w:r>
        <w:t>_____________________________________________________</w:t>
      </w:r>
    </w:p>
    <w:p w14:paraId="40689B82" w14:textId="77777777" w:rsidR="00B732C9" w:rsidRDefault="005104A2">
      <w:pPr>
        <w:pStyle w:val="Heading3"/>
      </w:pPr>
      <w:r>
        <w:t>Outcomes &amp; Insights</w:t>
      </w:r>
    </w:p>
    <w:p w14:paraId="0822AA70" w14:textId="77777777" w:rsidR="00B732C9" w:rsidRDefault="005104A2">
      <w:r>
        <w:t>Details: _____________________________________________</w:t>
      </w:r>
    </w:p>
    <w:p w14:paraId="34F146DB" w14:textId="77777777" w:rsidR="00B732C9" w:rsidRDefault="005104A2">
      <w:r>
        <w:lastRenderedPageBreak/>
        <w:t>_____________________________________________________</w:t>
      </w:r>
    </w:p>
    <w:p w14:paraId="273813EE" w14:textId="77777777" w:rsidR="00B732C9" w:rsidRDefault="005104A2">
      <w:r>
        <w:t>_____________________________________________________</w:t>
      </w:r>
    </w:p>
    <w:p w14:paraId="2D61592B" w14:textId="77777777" w:rsidR="00B732C9" w:rsidRDefault="005104A2">
      <w:r>
        <w:t>_____________________________________________________</w:t>
      </w:r>
    </w:p>
    <w:p w14:paraId="0AA699F2" w14:textId="77777777" w:rsidR="00B732C9" w:rsidRDefault="005104A2">
      <w:pPr>
        <w:pStyle w:val="Heading2"/>
      </w:pPr>
      <w:r>
        <w:t>NLP – Milton Language Patterns</w:t>
      </w:r>
    </w:p>
    <w:p w14:paraId="346C8BCB" w14:textId="77777777" w:rsidR="00B732C9" w:rsidRDefault="005104A2">
      <w:pPr>
        <w:pStyle w:val="Heading3"/>
      </w:pPr>
      <w:r>
        <w:t>Intention &amp; Consent</w:t>
      </w:r>
    </w:p>
    <w:p w14:paraId="433BAB09" w14:textId="77777777" w:rsidR="00B732C9" w:rsidRDefault="005104A2">
      <w:r>
        <w:t>Details: _____________________________________________</w:t>
      </w:r>
    </w:p>
    <w:p w14:paraId="631D4C43" w14:textId="77777777" w:rsidR="00B732C9" w:rsidRDefault="005104A2">
      <w:r>
        <w:t>_____________________________________________________</w:t>
      </w:r>
    </w:p>
    <w:p w14:paraId="760397EE" w14:textId="77777777" w:rsidR="00B732C9" w:rsidRDefault="005104A2">
      <w:r>
        <w:t>_____________________________________________________</w:t>
      </w:r>
    </w:p>
    <w:p w14:paraId="02E86D64" w14:textId="77777777" w:rsidR="00B732C9" w:rsidRDefault="005104A2">
      <w:r>
        <w:t>_____________________________________________________</w:t>
      </w:r>
    </w:p>
    <w:p w14:paraId="29B94668" w14:textId="77777777" w:rsidR="00B732C9" w:rsidRDefault="005104A2">
      <w:pPr>
        <w:pStyle w:val="Heading3"/>
      </w:pPr>
      <w:r>
        <w:t>Pacing &amp; Leading</w:t>
      </w:r>
    </w:p>
    <w:p w14:paraId="43CEDCA6" w14:textId="77777777" w:rsidR="00B732C9" w:rsidRDefault="005104A2">
      <w:r>
        <w:t>Details: _____________________________________________</w:t>
      </w:r>
    </w:p>
    <w:p w14:paraId="71F3A71D" w14:textId="77777777" w:rsidR="00B732C9" w:rsidRDefault="005104A2">
      <w:r>
        <w:t>_____________________________________________________</w:t>
      </w:r>
    </w:p>
    <w:p w14:paraId="2B5F096F" w14:textId="77777777" w:rsidR="00B732C9" w:rsidRDefault="005104A2">
      <w:r>
        <w:t>_____________________________________________________</w:t>
      </w:r>
    </w:p>
    <w:p w14:paraId="77F9B193" w14:textId="77777777" w:rsidR="00B732C9" w:rsidRDefault="005104A2">
      <w:r>
        <w:t>_____________________________________________________</w:t>
      </w:r>
    </w:p>
    <w:p w14:paraId="411E54D4" w14:textId="77777777" w:rsidR="00B732C9" w:rsidRDefault="005104A2">
      <w:pPr>
        <w:pStyle w:val="Heading3"/>
      </w:pPr>
      <w:r>
        <w:t>Language Devices</w:t>
      </w:r>
    </w:p>
    <w:p w14:paraId="43A92FBE" w14:textId="77777777" w:rsidR="00B732C9" w:rsidRDefault="005104A2">
      <w:r>
        <w:t>Details: _____________________________________________</w:t>
      </w:r>
    </w:p>
    <w:p w14:paraId="4C9966FC" w14:textId="77777777" w:rsidR="00B732C9" w:rsidRDefault="005104A2">
      <w:r>
        <w:t>_____________________________________________________</w:t>
      </w:r>
    </w:p>
    <w:p w14:paraId="3410BF05" w14:textId="77777777" w:rsidR="00B732C9" w:rsidRDefault="005104A2">
      <w:r>
        <w:t>_____________________________________________________</w:t>
      </w:r>
    </w:p>
    <w:p w14:paraId="017CE4C2" w14:textId="77777777" w:rsidR="00B732C9" w:rsidRDefault="005104A2">
      <w:r>
        <w:t>_____________________________________________________</w:t>
      </w:r>
    </w:p>
    <w:p w14:paraId="2F6093F6" w14:textId="77777777" w:rsidR="00B732C9" w:rsidRDefault="005104A2">
      <w:pPr>
        <w:pStyle w:val="Heading3"/>
      </w:pPr>
      <w:r>
        <w:t>Delivery &amp; Calibration</w:t>
      </w:r>
    </w:p>
    <w:p w14:paraId="271901A9" w14:textId="77777777" w:rsidR="00B732C9" w:rsidRDefault="005104A2">
      <w:r>
        <w:t>Details: _____________________________________________</w:t>
      </w:r>
    </w:p>
    <w:p w14:paraId="056185B4" w14:textId="77777777" w:rsidR="00B732C9" w:rsidRDefault="005104A2">
      <w:r>
        <w:t>_____________________________________________________</w:t>
      </w:r>
    </w:p>
    <w:p w14:paraId="0953094C" w14:textId="77777777" w:rsidR="00B732C9" w:rsidRDefault="005104A2">
      <w:r>
        <w:t>_____________________________________________________</w:t>
      </w:r>
    </w:p>
    <w:p w14:paraId="51985B99" w14:textId="77777777" w:rsidR="00B732C9" w:rsidRDefault="005104A2">
      <w:r>
        <w:t>_____________________________________________________</w:t>
      </w:r>
    </w:p>
    <w:p w14:paraId="5CFEDA81" w14:textId="77777777" w:rsidR="00B732C9" w:rsidRDefault="005104A2">
      <w:pPr>
        <w:pStyle w:val="Heading3"/>
      </w:pPr>
      <w:r>
        <w:t>Debrief &amp; Integration</w:t>
      </w:r>
    </w:p>
    <w:p w14:paraId="381167D2" w14:textId="77777777" w:rsidR="00B732C9" w:rsidRDefault="005104A2">
      <w:r>
        <w:t>Details: _____________________________________________</w:t>
      </w:r>
    </w:p>
    <w:p w14:paraId="0EC8BEC8" w14:textId="77777777" w:rsidR="00B732C9" w:rsidRDefault="005104A2">
      <w:r>
        <w:t>_____________________________________________________</w:t>
      </w:r>
    </w:p>
    <w:p w14:paraId="464BA9D1" w14:textId="77777777" w:rsidR="00B732C9" w:rsidRDefault="005104A2">
      <w:r>
        <w:t>_____________________________________________________</w:t>
      </w:r>
    </w:p>
    <w:p w14:paraId="5FBE8261" w14:textId="77777777" w:rsidR="00B732C9" w:rsidRDefault="005104A2">
      <w:r>
        <w:lastRenderedPageBreak/>
        <w:t>_____________________________________________________</w:t>
      </w:r>
    </w:p>
    <w:p w14:paraId="2A9C99B5" w14:textId="77777777" w:rsidR="00B732C9" w:rsidRDefault="005104A2">
      <w:pPr>
        <w:pStyle w:val="Heading3"/>
      </w:pPr>
      <w:r>
        <w:t>Ecology Check</w:t>
      </w:r>
    </w:p>
    <w:p w14:paraId="54C17FC2" w14:textId="77777777" w:rsidR="00B732C9" w:rsidRDefault="005104A2">
      <w:r>
        <w:t>Details: _____________________________________________</w:t>
      </w:r>
    </w:p>
    <w:p w14:paraId="1E4F0880" w14:textId="77777777" w:rsidR="00B732C9" w:rsidRDefault="005104A2">
      <w:r>
        <w:t>_____________________________________________________</w:t>
      </w:r>
    </w:p>
    <w:p w14:paraId="5905D3DD" w14:textId="77777777" w:rsidR="00B732C9" w:rsidRDefault="005104A2">
      <w:r>
        <w:t>_____________________________________________________</w:t>
      </w:r>
    </w:p>
    <w:p w14:paraId="4F9DBC6C" w14:textId="77777777" w:rsidR="00B732C9" w:rsidRDefault="005104A2">
      <w:r>
        <w:t>_____________________________________________________</w:t>
      </w:r>
    </w:p>
    <w:p w14:paraId="71524DBA" w14:textId="77777777" w:rsidR="00B732C9" w:rsidRDefault="005104A2">
      <w:pPr>
        <w:pStyle w:val="Heading3"/>
      </w:pPr>
      <w:r>
        <w:t>Practice Plan</w:t>
      </w:r>
    </w:p>
    <w:p w14:paraId="7D7CD83F" w14:textId="77777777" w:rsidR="00B732C9" w:rsidRDefault="005104A2">
      <w:r>
        <w:t>Details: _____________________________________________</w:t>
      </w:r>
    </w:p>
    <w:p w14:paraId="3980D682" w14:textId="77777777" w:rsidR="00B732C9" w:rsidRDefault="005104A2">
      <w:r>
        <w:t>_____________________________________________________</w:t>
      </w:r>
    </w:p>
    <w:p w14:paraId="1EB2092D" w14:textId="77777777" w:rsidR="00B732C9" w:rsidRDefault="005104A2">
      <w:r>
        <w:t>_____________________________________________________</w:t>
      </w:r>
    </w:p>
    <w:p w14:paraId="2F16D5EC" w14:textId="77777777" w:rsidR="00B732C9" w:rsidRDefault="005104A2">
      <w:r>
        <w:t>_____________________________________________________</w:t>
      </w:r>
    </w:p>
    <w:p w14:paraId="1A1978A8" w14:textId="77777777" w:rsidR="00B732C9" w:rsidRDefault="005104A2">
      <w:pPr>
        <w:pStyle w:val="Heading3"/>
      </w:pPr>
      <w:r>
        <w:t>Outcomes &amp; Insights</w:t>
      </w:r>
    </w:p>
    <w:p w14:paraId="5E36882A" w14:textId="77777777" w:rsidR="00B732C9" w:rsidRDefault="005104A2">
      <w:r>
        <w:t>Details: _____________________________________________</w:t>
      </w:r>
    </w:p>
    <w:p w14:paraId="6D12A9DE" w14:textId="77777777" w:rsidR="00B732C9" w:rsidRDefault="005104A2">
      <w:r>
        <w:t>_____________________________________________________</w:t>
      </w:r>
    </w:p>
    <w:p w14:paraId="000B9819" w14:textId="77777777" w:rsidR="00B732C9" w:rsidRDefault="005104A2">
      <w:r>
        <w:t>_____________________________________________________</w:t>
      </w:r>
    </w:p>
    <w:p w14:paraId="57D6A0AB" w14:textId="77777777" w:rsidR="00B732C9" w:rsidRDefault="005104A2">
      <w:r>
        <w:t>_____________________________________________________</w:t>
      </w:r>
    </w:p>
    <w:p w14:paraId="5FDE92B1" w14:textId="77777777" w:rsidR="00B732C9" w:rsidRDefault="005104A2">
      <w:pPr>
        <w:pStyle w:val="Heading2"/>
      </w:pPr>
      <w:r>
        <w:t>NLP – Perceptual Positions</w:t>
      </w:r>
    </w:p>
    <w:p w14:paraId="78AE7E38" w14:textId="77777777" w:rsidR="00B732C9" w:rsidRDefault="005104A2">
      <w:pPr>
        <w:pStyle w:val="Heading3"/>
      </w:pPr>
      <w:r>
        <w:t>Define Situation</w:t>
      </w:r>
    </w:p>
    <w:p w14:paraId="592D1617" w14:textId="77777777" w:rsidR="00B732C9" w:rsidRDefault="005104A2">
      <w:r>
        <w:t>Details: _____________________________________________</w:t>
      </w:r>
    </w:p>
    <w:p w14:paraId="31B551FD" w14:textId="77777777" w:rsidR="00B732C9" w:rsidRDefault="005104A2">
      <w:r>
        <w:t>_____________________________________________________</w:t>
      </w:r>
    </w:p>
    <w:p w14:paraId="14172464" w14:textId="77777777" w:rsidR="00B732C9" w:rsidRDefault="005104A2">
      <w:r>
        <w:t>_____________________________________________________</w:t>
      </w:r>
    </w:p>
    <w:p w14:paraId="56DBBCC2" w14:textId="77777777" w:rsidR="00B732C9" w:rsidRDefault="005104A2">
      <w:r>
        <w:t>_____________________________________________________</w:t>
      </w:r>
    </w:p>
    <w:p w14:paraId="46E553AA" w14:textId="77777777" w:rsidR="00B732C9" w:rsidRDefault="005104A2">
      <w:pPr>
        <w:pStyle w:val="Heading3"/>
      </w:pPr>
      <w:r>
        <w:t>Position 1 – Self</w:t>
      </w:r>
    </w:p>
    <w:p w14:paraId="66C77DE4" w14:textId="77777777" w:rsidR="00B732C9" w:rsidRDefault="005104A2">
      <w:r>
        <w:t>Details: _____________________________________________</w:t>
      </w:r>
    </w:p>
    <w:p w14:paraId="0E358B91" w14:textId="77777777" w:rsidR="00B732C9" w:rsidRDefault="005104A2">
      <w:r>
        <w:t>_____________________________________________________</w:t>
      </w:r>
    </w:p>
    <w:p w14:paraId="3737F731" w14:textId="77777777" w:rsidR="00B732C9" w:rsidRDefault="005104A2">
      <w:r>
        <w:t>_____________________________________________________</w:t>
      </w:r>
    </w:p>
    <w:p w14:paraId="7912F182" w14:textId="77777777" w:rsidR="00B732C9" w:rsidRDefault="005104A2">
      <w:r>
        <w:t>_____________________________________________________</w:t>
      </w:r>
    </w:p>
    <w:p w14:paraId="66C7F8D7" w14:textId="77777777" w:rsidR="00B732C9" w:rsidRDefault="005104A2">
      <w:pPr>
        <w:pStyle w:val="Heading3"/>
      </w:pPr>
      <w:r>
        <w:lastRenderedPageBreak/>
        <w:t>Position 2 – Other</w:t>
      </w:r>
    </w:p>
    <w:p w14:paraId="20A2509C" w14:textId="77777777" w:rsidR="00B732C9" w:rsidRDefault="005104A2">
      <w:r>
        <w:t>Details: _____________________________________________</w:t>
      </w:r>
    </w:p>
    <w:p w14:paraId="0DFB37DB" w14:textId="77777777" w:rsidR="00B732C9" w:rsidRDefault="005104A2">
      <w:r>
        <w:t>_____________________________________________________</w:t>
      </w:r>
    </w:p>
    <w:p w14:paraId="799A9576" w14:textId="77777777" w:rsidR="00B732C9" w:rsidRDefault="005104A2">
      <w:r>
        <w:t>_____________________________________________________</w:t>
      </w:r>
    </w:p>
    <w:p w14:paraId="3A64C5F4" w14:textId="77777777" w:rsidR="00B732C9" w:rsidRDefault="005104A2">
      <w:r>
        <w:t>_____________________________________________________</w:t>
      </w:r>
    </w:p>
    <w:p w14:paraId="470B05AB" w14:textId="77777777" w:rsidR="00B732C9" w:rsidRDefault="005104A2">
      <w:pPr>
        <w:pStyle w:val="Heading3"/>
      </w:pPr>
      <w:r>
        <w:t>Position 3 – Observer</w:t>
      </w:r>
    </w:p>
    <w:p w14:paraId="0CE55DC5" w14:textId="77777777" w:rsidR="00B732C9" w:rsidRDefault="005104A2">
      <w:r>
        <w:t>Details: _____________________________________________</w:t>
      </w:r>
    </w:p>
    <w:p w14:paraId="564B1094" w14:textId="77777777" w:rsidR="00B732C9" w:rsidRDefault="005104A2">
      <w:r>
        <w:t>_____________________________________________________</w:t>
      </w:r>
    </w:p>
    <w:p w14:paraId="18C7D895" w14:textId="77777777" w:rsidR="00B732C9" w:rsidRDefault="005104A2">
      <w:r>
        <w:t>_____________________________________________________</w:t>
      </w:r>
    </w:p>
    <w:p w14:paraId="45CC854D" w14:textId="77777777" w:rsidR="00B732C9" w:rsidRDefault="005104A2">
      <w:r>
        <w:t>_____________________________________________________</w:t>
      </w:r>
    </w:p>
    <w:p w14:paraId="5222A527" w14:textId="77777777" w:rsidR="00B732C9" w:rsidRDefault="005104A2">
      <w:pPr>
        <w:pStyle w:val="Heading3"/>
      </w:pPr>
      <w:r>
        <w:t>Integration</w:t>
      </w:r>
    </w:p>
    <w:p w14:paraId="16269C44" w14:textId="77777777" w:rsidR="00B732C9" w:rsidRDefault="005104A2">
      <w:r>
        <w:t>Details: _____________________________________________</w:t>
      </w:r>
    </w:p>
    <w:p w14:paraId="6245A109" w14:textId="77777777" w:rsidR="00B732C9" w:rsidRDefault="005104A2">
      <w:r>
        <w:t>_____________________________________________________</w:t>
      </w:r>
    </w:p>
    <w:p w14:paraId="243FC949" w14:textId="77777777" w:rsidR="00B732C9" w:rsidRDefault="005104A2">
      <w:r>
        <w:t>_____________________________________________________</w:t>
      </w:r>
    </w:p>
    <w:p w14:paraId="3E19C864" w14:textId="77777777" w:rsidR="00B732C9" w:rsidRDefault="005104A2">
      <w:r>
        <w:t>_____________________________________________________</w:t>
      </w:r>
    </w:p>
    <w:p w14:paraId="7E297A1E" w14:textId="77777777" w:rsidR="00B732C9" w:rsidRDefault="005104A2">
      <w:pPr>
        <w:pStyle w:val="Heading3"/>
      </w:pPr>
      <w:r>
        <w:t>Rehearsal/Future Pace</w:t>
      </w:r>
    </w:p>
    <w:p w14:paraId="183ED047" w14:textId="77777777" w:rsidR="00B732C9" w:rsidRDefault="005104A2">
      <w:r>
        <w:t>Details: _____________________________________________</w:t>
      </w:r>
    </w:p>
    <w:p w14:paraId="3CC9058A" w14:textId="77777777" w:rsidR="00B732C9" w:rsidRDefault="005104A2">
      <w:r>
        <w:t>_____________________________________________________</w:t>
      </w:r>
    </w:p>
    <w:p w14:paraId="06E65F7F" w14:textId="77777777" w:rsidR="00B732C9" w:rsidRDefault="005104A2">
      <w:r>
        <w:t>_____________________________________________________</w:t>
      </w:r>
    </w:p>
    <w:p w14:paraId="4EEA2EE0" w14:textId="77777777" w:rsidR="00B732C9" w:rsidRDefault="005104A2">
      <w:r>
        <w:t>_____________________________________________________</w:t>
      </w:r>
    </w:p>
    <w:p w14:paraId="091539DE" w14:textId="77777777" w:rsidR="00B732C9" w:rsidRDefault="005104A2">
      <w:pPr>
        <w:pStyle w:val="Heading3"/>
      </w:pPr>
      <w:r>
        <w:t>Progress Log</w:t>
      </w:r>
    </w:p>
    <w:p w14:paraId="0E59C21C" w14:textId="77777777" w:rsidR="00B732C9" w:rsidRDefault="005104A2">
      <w:r>
        <w:t>Details: _____________________________________________</w:t>
      </w:r>
    </w:p>
    <w:p w14:paraId="24785216" w14:textId="77777777" w:rsidR="00B732C9" w:rsidRDefault="005104A2">
      <w:r>
        <w:t>_____________________________________________________</w:t>
      </w:r>
    </w:p>
    <w:p w14:paraId="36F1EC63" w14:textId="77777777" w:rsidR="00B732C9" w:rsidRDefault="005104A2">
      <w:r>
        <w:t>_____________________________________________________</w:t>
      </w:r>
    </w:p>
    <w:p w14:paraId="7A0655FF" w14:textId="77777777" w:rsidR="00B732C9" w:rsidRDefault="005104A2">
      <w:r>
        <w:t>_____________________________________________________</w:t>
      </w:r>
    </w:p>
    <w:p w14:paraId="601E1524" w14:textId="77777777" w:rsidR="00B732C9" w:rsidRDefault="005104A2">
      <w:pPr>
        <w:pStyle w:val="Heading3"/>
      </w:pPr>
      <w:r>
        <w:t>Outcomes &amp; Insights</w:t>
      </w:r>
    </w:p>
    <w:p w14:paraId="7D1DE981" w14:textId="77777777" w:rsidR="00B732C9" w:rsidRDefault="005104A2">
      <w:r>
        <w:t>Details: _____________________________________________</w:t>
      </w:r>
    </w:p>
    <w:p w14:paraId="7F93FB7C" w14:textId="77777777" w:rsidR="00B732C9" w:rsidRDefault="005104A2">
      <w:r>
        <w:t>_____________________________________________________</w:t>
      </w:r>
    </w:p>
    <w:p w14:paraId="6B23CD8A" w14:textId="77777777" w:rsidR="00B732C9" w:rsidRDefault="005104A2">
      <w:r>
        <w:lastRenderedPageBreak/>
        <w:t>_____________________________________________________</w:t>
      </w:r>
    </w:p>
    <w:p w14:paraId="57910CF6" w14:textId="77777777" w:rsidR="00B732C9" w:rsidRDefault="005104A2">
      <w:r>
        <w:t>_____________________________________________________</w:t>
      </w:r>
    </w:p>
    <w:p w14:paraId="72AB0D82" w14:textId="77777777" w:rsidR="00B732C9" w:rsidRDefault="005104A2">
      <w:pPr>
        <w:pStyle w:val="Heading2"/>
      </w:pPr>
      <w:r>
        <w:t>NLP – Timeline Techniques</w:t>
      </w:r>
    </w:p>
    <w:p w14:paraId="273233C2" w14:textId="77777777" w:rsidR="00B732C9" w:rsidRDefault="005104A2">
      <w:pPr>
        <w:pStyle w:val="Heading3"/>
      </w:pPr>
      <w:r>
        <w:t>Elicit Timeline</w:t>
      </w:r>
    </w:p>
    <w:p w14:paraId="4BF852F2" w14:textId="77777777" w:rsidR="00B732C9" w:rsidRDefault="005104A2">
      <w:r>
        <w:t>Details: _____________________________________________</w:t>
      </w:r>
    </w:p>
    <w:p w14:paraId="1092F3F8" w14:textId="77777777" w:rsidR="00B732C9" w:rsidRDefault="005104A2">
      <w:r>
        <w:t>_____________________________________________________</w:t>
      </w:r>
    </w:p>
    <w:p w14:paraId="70A633B4" w14:textId="77777777" w:rsidR="00B732C9" w:rsidRDefault="005104A2">
      <w:r>
        <w:t>_____________________________________________________</w:t>
      </w:r>
    </w:p>
    <w:p w14:paraId="331A6C97" w14:textId="77777777" w:rsidR="00B732C9" w:rsidRDefault="005104A2">
      <w:r>
        <w:t>_____________________________________________________</w:t>
      </w:r>
    </w:p>
    <w:p w14:paraId="17C49B6C" w14:textId="77777777" w:rsidR="00B732C9" w:rsidRDefault="005104A2">
      <w:pPr>
        <w:pStyle w:val="Heading3"/>
      </w:pPr>
      <w:r>
        <w:t>Target Selection</w:t>
      </w:r>
    </w:p>
    <w:p w14:paraId="6C8B4B68" w14:textId="77777777" w:rsidR="00B732C9" w:rsidRDefault="005104A2">
      <w:r>
        <w:t>Details: _____________________________________________</w:t>
      </w:r>
    </w:p>
    <w:p w14:paraId="36D8D86E" w14:textId="77777777" w:rsidR="00B732C9" w:rsidRDefault="005104A2">
      <w:r>
        <w:t>_____________________________________________________</w:t>
      </w:r>
    </w:p>
    <w:p w14:paraId="37F3D358" w14:textId="77777777" w:rsidR="00B732C9" w:rsidRDefault="005104A2">
      <w:r>
        <w:t>_____________________________________________________</w:t>
      </w:r>
    </w:p>
    <w:p w14:paraId="1FFFB994" w14:textId="77777777" w:rsidR="00B732C9" w:rsidRDefault="005104A2">
      <w:r>
        <w:t>_____________________________________________________</w:t>
      </w:r>
    </w:p>
    <w:p w14:paraId="307F17BE" w14:textId="77777777" w:rsidR="00B732C9" w:rsidRDefault="005104A2">
      <w:pPr>
        <w:pStyle w:val="Heading3"/>
      </w:pPr>
      <w:r>
        <w:t>Float Above Timeline</w:t>
      </w:r>
    </w:p>
    <w:p w14:paraId="16BE979D" w14:textId="77777777" w:rsidR="00B732C9" w:rsidRDefault="005104A2">
      <w:r>
        <w:t>Details: _____________________________________________</w:t>
      </w:r>
    </w:p>
    <w:p w14:paraId="28CB0F5E" w14:textId="77777777" w:rsidR="00B732C9" w:rsidRDefault="005104A2">
      <w:r>
        <w:t>_____________________________________________________</w:t>
      </w:r>
    </w:p>
    <w:p w14:paraId="11195EDF" w14:textId="77777777" w:rsidR="00B732C9" w:rsidRDefault="005104A2">
      <w:r>
        <w:t>_____________________________________________________</w:t>
      </w:r>
    </w:p>
    <w:p w14:paraId="15593CB3" w14:textId="77777777" w:rsidR="00B732C9" w:rsidRDefault="005104A2">
      <w:r>
        <w:t>_____________________________________________________</w:t>
      </w:r>
    </w:p>
    <w:p w14:paraId="1B7A4E89" w14:textId="77777777" w:rsidR="00B732C9" w:rsidRDefault="005104A2">
      <w:pPr>
        <w:pStyle w:val="Heading3"/>
      </w:pPr>
      <w:r>
        <w:t>Find Root Cause</w:t>
      </w:r>
    </w:p>
    <w:p w14:paraId="3E239764" w14:textId="77777777" w:rsidR="00B732C9" w:rsidRDefault="005104A2">
      <w:r>
        <w:t>Details: _____________________________________________</w:t>
      </w:r>
    </w:p>
    <w:p w14:paraId="7673A4F3" w14:textId="77777777" w:rsidR="00B732C9" w:rsidRDefault="005104A2">
      <w:r>
        <w:t>_____________________________________________________</w:t>
      </w:r>
    </w:p>
    <w:p w14:paraId="4D8C055F" w14:textId="77777777" w:rsidR="00B732C9" w:rsidRDefault="005104A2">
      <w:r>
        <w:t>_____________________________________________________</w:t>
      </w:r>
    </w:p>
    <w:p w14:paraId="0FB6FA89" w14:textId="77777777" w:rsidR="00B732C9" w:rsidRDefault="005104A2">
      <w:r>
        <w:t>_____________________________________________________</w:t>
      </w:r>
    </w:p>
    <w:p w14:paraId="79B61842" w14:textId="77777777" w:rsidR="00B732C9" w:rsidRDefault="005104A2">
      <w:pPr>
        <w:pStyle w:val="Heading3"/>
      </w:pPr>
      <w:r>
        <w:t>Release &amp; Learnings</w:t>
      </w:r>
    </w:p>
    <w:p w14:paraId="59CD888C" w14:textId="77777777" w:rsidR="00B732C9" w:rsidRDefault="005104A2">
      <w:r>
        <w:t>Details: _____________________________________________</w:t>
      </w:r>
    </w:p>
    <w:p w14:paraId="3CFC4457" w14:textId="77777777" w:rsidR="00B732C9" w:rsidRDefault="005104A2">
      <w:r>
        <w:t>_____________________________________________________</w:t>
      </w:r>
    </w:p>
    <w:p w14:paraId="34D6A382" w14:textId="77777777" w:rsidR="00B732C9" w:rsidRDefault="005104A2">
      <w:r>
        <w:t>_____________________________________________________</w:t>
      </w:r>
    </w:p>
    <w:p w14:paraId="294B8D44" w14:textId="77777777" w:rsidR="00B732C9" w:rsidRDefault="005104A2">
      <w:r>
        <w:t>_____________________________________________________</w:t>
      </w:r>
    </w:p>
    <w:p w14:paraId="527737C7" w14:textId="77777777" w:rsidR="00B732C9" w:rsidRDefault="005104A2">
      <w:pPr>
        <w:pStyle w:val="Heading3"/>
      </w:pPr>
      <w:r>
        <w:lastRenderedPageBreak/>
        <w:t>Return to Present</w:t>
      </w:r>
    </w:p>
    <w:p w14:paraId="42A3B179" w14:textId="77777777" w:rsidR="00B732C9" w:rsidRDefault="005104A2">
      <w:r>
        <w:t>Details: _____________________________________________</w:t>
      </w:r>
    </w:p>
    <w:p w14:paraId="1CDC432E" w14:textId="77777777" w:rsidR="00B732C9" w:rsidRDefault="005104A2">
      <w:r>
        <w:t>_____________________________________________________</w:t>
      </w:r>
    </w:p>
    <w:p w14:paraId="4909F57B" w14:textId="77777777" w:rsidR="00B732C9" w:rsidRDefault="005104A2">
      <w:r>
        <w:t>_____________________________________________________</w:t>
      </w:r>
    </w:p>
    <w:p w14:paraId="1E1B4B40" w14:textId="77777777" w:rsidR="00B732C9" w:rsidRDefault="005104A2">
      <w:r>
        <w:t>_____________________________________________________</w:t>
      </w:r>
    </w:p>
    <w:p w14:paraId="18228861" w14:textId="77777777" w:rsidR="00B732C9" w:rsidRDefault="005104A2">
      <w:pPr>
        <w:pStyle w:val="Heading3"/>
      </w:pPr>
      <w:r>
        <w:t>Future Pace</w:t>
      </w:r>
    </w:p>
    <w:p w14:paraId="7FD6B891" w14:textId="77777777" w:rsidR="00B732C9" w:rsidRDefault="005104A2">
      <w:r>
        <w:t>Details: _____________________________________________</w:t>
      </w:r>
    </w:p>
    <w:p w14:paraId="6B738FE1" w14:textId="77777777" w:rsidR="00B732C9" w:rsidRDefault="005104A2">
      <w:r>
        <w:t>_____________________________________________________</w:t>
      </w:r>
    </w:p>
    <w:p w14:paraId="4B6398A8" w14:textId="77777777" w:rsidR="00B732C9" w:rsidRDefault="005104A2">
      <w:r>
        <w:t>_____________________________________________________</w:t>
      </w:r>
    </w:p>
    <w:p w14:paraId="46E450DA" w14:textId="77777777" w:rsidR="00B732C9" w:rsidRDefault="005104A2">
      <w:r>
        <w:t>_____________________________________________________</w:t>
      </w:r>
    </w:p>
    <w:p w14:paraId="3FFEA3A5" w14:textId="77777777" w:rsidR="00B732C9" w:rsidRDefault="005104A2">
      <w:pPr>
        <w:pStyle w:val="Heading3"/>
      </w:pPr>
      <w:r>
        <w:t>Progress Log</w:t>
      </w:r>
    </w:p>
    <w:p w14:paraId="26D8D2BA" w14:textId="77777777" w:rsidR="00B732C9" w:rsidRDefault="005104A2">
      <w:r>
        <w:t>Details: _____________________________________________</w:t>
      </w:r>
    </w:p>
    <w:p w14:paraId="6718DE9E" w14:textId="77777777" w:rsidR="00B732C9" w:rsidRDefault="005104A2">
      <w:r>
        <w:t>_____________________________________________________</w:t>
      </w:r>
    </w:p>
    <w:p w14:paraId="40214451" w14:textId="77777777" w:rsidR="00B732C9" w:rsidRDefault="005104A2">
      <w:r>
        <w:t>_____________________________________________________</w:t>
      </w:r>
    </w:p>
    <w:p w14:paraId="5746A700" w14:textId="77777777" w:rsidR="00B732C9" w:rsidRDefault="005104A2">
      <w:r>
        <w:t>_____________________________________________________</w:t>
      </w:r>
    </w:p>
    <w:p w14:paraId="4C818118" w14:textId="77777777" w:rsidR="00B732C9" w:rsidRDefault="005104A2">
      <w:pPr>
        <w:pStyle w:val="Heading3"/>
      </w:pPr>
      <w:r>
        <w:t>Outcomes &amp; Insights</w:t>
      </w:r>
    </w:p>
    <w:p w14:paraId="1F42443F" w14:textId="77777777" w:rsidR="00B732C9" w:rsidRDefault="005104A2">
      <w:r>
        <w:t>Details: _____________________________________________</w:t>
      </w:r>
    </w:p>
    <w:p w14:paraId="4C40E626" w14:textId="77777777" w:rsidR="00B732C9" w:rsidRDefault="005104A2">
      <w:r>
        <w:t>_____________________________________________________</w:t>
      </w:r>
    </w:p>
    <w:p w14:paraId="70CA21A9" w14:textId="77777777" w:rsidR="00B732C9" w:rsidRDefault="005104A2">
      <w:r>
        <w:t>_____________________________________________________</w:t>
      </w:r>
    </w:p>
    <w:p w14:paraId="157A32C7" w14:textId="77777777" w:rsidR="00B732C9" w:rsidRDefault="005104A2">
      <w:r>
        <w:t>_____________________________________________________</w:t>
      </w:r>
    </w:p>
    <w:p w14:paraId="0BFAC2CE" w14:textId="77777777" w:rsidR="00B732C9" w:rsidRDefault="005104A2">
      <w:pPr>
        <w:pStyle w:val="Heading2"/>
      </w:pPr>
      <w:r>
        <w:t>NLP – Reframing</w:t>
      </w:r>
    </w:p>
    <w:p w14:paraId="2E100964" w14:textId="77777777" w:rsidR="00B732C9" w:rsidRDefault="005104A2">
      <w:pPr>
        <w:pStyle w:val="Heading3"/>
      </w:pPr>
      <w:r>
        <w:t>Identify Limiting Belief/Meaning</w:t>
      </w:r>
    </w:p>
    <w:p w14:paraId="38450FC7" w14:textId="77777777" w:rsidR="00B732C9" w:rsidRDefault="005104A2">
      <w:r>
        <w:t>Details: _____________________________________________</w:t>
      </w:r>
    </w:p>
    <w:p w14:paraId="4C7B25F3" w14:textId="77777777" w:rsidR="00B732C9" w:rsidRDefault="005104A2">
      <w:r>
        <w:t>_____________________________________________________</w:t>
      </w:r>
    </w:p>
    <w:p w14:paraId="2B6BC142" w14:textId="77777777" w:rsidR="00B732C9" w:rsidRDefault="005104A2">
      <w:r>
        <w:t>_____________________________________________________</w:t>
      </w:r>
    </w:p>
    <w:p w14:paraId="5FE1BC9E" w14:textId="77777777" w:rsidR="00B732C9" w:rsidRDefault="005104A2">
      <w:r>
        <w:t>_____________________________________________________</w:t>
      </w:r>
    </w:p>
    <w:p w14:paraId="720DE9B7" w14:textId="77777777" w:rsidR="00B732C9" w:rsidRDefault="005104A2">
      <w:pPr>
        <w:pStyle w:val="Heading3"/>
      </w:pPr>
      <w:r>
        <w:t>Evidence &amp; Secondary Gain</w:t>
      </w:r>
    </w:p>
    <w:p w14:paraId="1ACBF609" w14:textId="77777777" w:rsidR="00B732C9" w:rsidRDefault="005104A2">
      <w:r>
        <w:t>Details: _____________________________________________</w:t>
      </w:r>
    </w:p>
    <w:p w14:paraId="1DAA881F" w14:textId="77777777" w:rsidR="00B732C9" w:rsidRDefault="005104A2">
      <w:r>
        <w:lastRenderedPageBreak/>
        <w:t>_____________________________________________________</w:t>
      </w:r>
    </w:p>
    <w:p w14:paraId="3234C05D" w14:textId="77777777" w:rsidR="00B732C9" w:rsidRDefault="005104A2">
      <w:r>
        <w:t>_____________________________________________________</w:t>
      </w:r>
    </w:p>
    <w:p w14:paraId="2CC484FB" w14:textId="77777777" w:rsidR="00B732C9" w:rsidRDefault="005104A2">
      <w:r>
        <w:t>_____________________________________________________</w:t>
      </w:r>
    </w:p>
    <w:p w14:paraId="0A2E58D2" w14:textId="77777777" w:rsidR="00B732C9" w:rsidRDefault="005104A2">
      <w:pPr>
        <w:pStyle w:val="Heading3"/>
      </w:pPr>
      <w:r>
        <w:t>Content Reframe</w:t>
      </w:r>
    </w:p>
    <w:p w14:paraId="2F121647" w14:textId="77777777" w:rsidR="00B732C9" w:rsidRDefault="005104A2">
      <w:r>
        <w:t>Details: _____________________________________________</w:t>
      </w:r>
    </w:p>
    <w:p w14:paraId="63ED7F27" w14:textId="77777777" w:rsidR="00B732C9" w:rsidRDefault="005104A2">
      <w:r>
        <w:t>_____________________________________________________</w:t>
      </w:r>
    </w:p>
    <w:p w14:paraId="2933E172" w14:textId="77777777" w:rsidR="00B732C9" w:rsidRDefault="005104A2">
      <w:r>
        <w:t>_____________________________________________________</w:t>
      </w:r>
    </w:p>
    <w:p w14:paraId="465CA9EE" w14:textId="77777777" w:rsidR="00B732C9" w:rsidRDefault="005104A2">
      <w:r>
        <w:t>_____________________________________________________</w:t>
      </w:r>
    </w:p>
    <w:p w14:paraId="6BEFEF4B" w14:textId="77777777" w:rsidR="00B732C9" w:rsidRDefault="005104A2">
      <w:pPr>
        <w:pStyle w:val="Heading3"/>
      </w:pPr>
      <w:r>
        <w:t>Context Reframe</w:t>
      </w:r>
    </w:p>
    <w:p w14:paraId="6EBBF64C" w14:textId="77777777" w:rsidR="00B732C9" w:rsidRDefault="005104A2">
      <w:r>
        <w:t>Details: _____________________________________________</w:t>
      </w:r>
    </w:p>
    <w:p w14:paraId="3BE4AABC" w14:textId="77777777" w:rsidR="00B732C9" w:rsidRDefault="005104A2">
      <w:r>
        <w:t>_____________________________________________________</w:t>
      </w:r>
    </w:p>
    <w:p w14:paraId="4E76C224" w14:textId="77777777" w:rsidR="00B732C9" w:rsidRDefault="005104A2">
      <w:r>
        <w:t>_____________________________________________________</w:t>
      </w:r>
    </w:p>
    <w:p w14:paraId="3D02C2BC" w14:textId="77777777" w:rsidR="00B732C9" w:rsidRDefault="005104A2">
      <w:r>
        <w:t>_____________________________________________________</w:t>
      </w:r>
    </w:p>
    <w:p w14:paraId="2DF5701A" w14:textId="77777777" w:rsidR="00B732C9" w:rsidRDefault="005104A2">
      <w:pPr>
        <w:pStyle w:val="Heading3"/>
      </w:pPr>
      <w:r>
        <w:t>New Empowering Frame</w:t>
      </w:r>
    </w:p>
    <w:p w14:paraId="3BDA6C10" w14:textId="77777777" w:rsidR="00B732C9" w:rsidRDefault="005104A2">
      <w:r>
        <w:t>Details: _____________________________________________</w:t>
      </w:r>
    </w:p>
    <w:p w14:paraId="45707AC1" w14:textId="77777777" w:rsidR="00B732C9" w:rsidRDefault="005104A2">
      <w:r>
        <w:t>_____________________________________________________</w:t>
      </w:r>
    </w:p>
    <w:p w14:paraId="072208E5" w14:textId="77777777" w:rsidR="00B732C9" w:rsidRDefault="005104A2">
      <w:r>
        <w:t>_____________________________________________________</w:t>
      </w:r>
    </w:p>
    <w:p w14:paraId="3FBBF74F" w14:textId="77777777" w:rsidR="00B732C9" w:rsidRDefault="005104A2">
      <w:r>
        <w:t>_____________________________________________________</w:t>
      </w:r>
    </w:p>
    <w:p w14:paraId="290B5B6E" w14:textId="77777777" w:rsidR="00B732C9" w:rsidRDefault="005104A2">
      <w:pPr>
        <w:pStyle w:val="Heading3"/>
      </w:pPr>
      <w:r>
        <w:t>Ecology Check</w:t>
      </w:r>
    </w:p>
    <w:p w14:paraId="33BF5A9C" w14:textId="77777777" w:rsidR="00B732C9" w:rsidRDefault="005104A2">
      <w:r>
        <w:t>Details: _____________________________________________</w:t>
      </w:r>
    </w:p>
    <w:p w14:paraId="4F03EFBB" w14:textId="77777777" w:rsidR="00B732C9" w:rsidRDefault="005104A2">
      <w:r>
        <w:t>_____________________________________________________</w:t>
      </w:r>
    </w:p>
    <w:p w14:paraId="6510C9B3" w14:textId="77777777" w:rsidR="00B732C9" w:rsidRDefault="005104A2">
      <w:r>
        <w:t>_____________________________________________________</w:t>
      </w:r>
    </w:p>
    <w:p w14:paraId="5016C007" w14:textId="77777777" w:rsidR="00B732C9" w:rsidRDefault="005104A2">
      <w:r>
        <w:t>_____________________________________________________</w:t>
      </w:r>
    </w:p>
    <w:p w14:paraId="13D1AAE1" w14:textId="77777777" w:rsidR="00B732C9" w:rsidRDefault="005104A2">
      <w:pPr>
        <w:pStyle w:val="Heading3"/>
      </w:pPr>
      <w:r>
        <w:t>Action Plan</w:t>
      </w:r>
    </w:p>
    <w:p w14:paraId="6D954783" w14:textId="77777777" w:rsidR="00B732C9" w:rsidRDefault="005104A2">
      <w:r>
        <w:t>Details: _____________________________________________</w:t>
      </w:r>
    </w:p>
    <w:p w14:paraId="12E55B43" w14:textId="77777777" w:rsidR="00B732C9" w:rsidRDefault="005104A2">
      <w:r>
        <w:t>_____________________________________________________</w:t>
      </w:r>
    </w:p>
    <w:p w14:paraId="03EAD7C2" w14:textId="77777777" w:rsidR="00B732C9" w:rsidRDefault="005104A2">
      <w:r>
        <w:t>_____________________________________________________</w:t>
      </w:r>
    </w:p>
    <w:p w14:paraId="6363ECB7" w14:textId="77777777" w:rsidR="00B732C9" w:rsidRDefault="005104A2">
      <w:r>
        <w:t>_____________________________________________________</w:t>
      </w:r>
    </w:p>
    <w:p w14:paraId="0B7D0E03" w14:textId="77777777" w:rsidR="00B732C9" w:rsidRDefault="005104A2">
      <w:pPr>
        <w:pStyle w:val="Heading3"/>
      </w:pPr>
      <w:r>
        <w:lastRenderedPageBreak/>
        <w:t>Progress Log</w:t>
      </w:r>
    </w:p>
    <w:p w14:paraId="578F4149" w14:textId="77777777" w:rsidR="00B732C9" w:rsidRDefault="005104A2">
      <w:r>
        <w:t>Details: _____________________________________________</w:t>
      </w:r>
    </w:p>
    <w:p w14:paraId="2DC87034" w14:textId="77777777" w:rsidR="00B732C9" w:rsidRDefault="005104A2">
      <w:r>
        <w:t>_____________________________________________________</w:t>
      </w:r>
    </w:p>
    <w:p w14:paraId="7D8536D4" w14:textId="77777777" w:rsidR="00B732C9" w:rsidRDefault="005104A2">
      <w:r>
        <w:t>_____________________________________________________</w:t>
      </w:r>
    </w:p>
    <w:p w14:paraId="7A956F34" w14:textId="77777777" w:rsidR="00B732C9" w:rsidRDefault="005104A2">
      <w:r>
        <w:t>_____________________________________________________</w:t>
      </w:r>
    </w:p>
    <w:p w14:paraId="51D81866" w14:textId="77777777" w:rsidR="00B732C9" w:rsidRDefault="005104A2">
      <w:pPr>
        <w:pStyle w:val="Heading3"/>
      </w:pPr>
      <w:r>
        <w:t>Outcomes &amp; Insights</w:t>
      </w:r>
    </w:p>
    <w:p w14:paraId="6A2CDA4B" w14:textId="77777777" w:rsidR="00B732C9" w:rsidRDefault="005104A2">
      <w:r>
        <w:t>Details: _____________________________________________</w:t>
      </w:r>
    </w:p>
    <w:p w14:paraId="55BF55E6" w14:textId="77777777" w:rsidR="00B732C9" w:rsidRDefault="005104A2">
      <w:r>
        <w:t>_____________________________________________________</w:t>
      </w:r>
    </w:p>
    <w:p w14:paraId="284F2C8D" w14:textId="77777777" w:rsidR="00B732C9" w:rsidRDefault="005104A2">
      <w:r>
        <w:t>_____________________________________________________</w:t>
      </w:r>
    </w:p>
    <w:p w14:paraId="006CE874" w14:textId="77777777" w:rsidR="00B732C9" w:rsidRDefault="005104A2">
      <w:r>
        <w:t>_____________________________________________________</w:t>
      </w:r>
    </w:p>
    <w:p w14:paraId="6D1E6BB3" w14:textId="77777777" w:rsidR="00B732C9" w:rsidRDefault="005104A2">
      <w:pPr>
        <w:pStyle w:val="Heading2"/>
      </w:pPr>
      <w:r>
        <w:t>NLP – Parts Integration</w:t>
      </w:r>
    </w:p>
    <w:p w14:paraId="4316AFC2" w14:textId="77777777" w:rsidR="00B732C9" w:rsidRDefault="005104A2">
      <w:pPr>
        <w:pStyle w:val="Heading3"/>
      </w:pPr>
      <w:r>
        <w:t>Define Conflict</w:t>
      </w:r>
    </w:p>
    <w:p w14:paraId="586182E9" w14:textId="77777777" w:rsidR="00B732C9" w:rsidRDefault="005104A2">
      <w:r>
        <w:t>Details: _____________________________________________</w:t>
      </w:r>
    </w:p>
    <w:p w14:paraId="2FE811E4" w14:textId="77777777" w:rsidR="00B732C9" w:rsidRDefault="005104A2">
      <w:r>
        <w:t>_____________________________________________________</w:t>
      </w:r>
    </w:p>
    <w:p w14:paraId="75032B38" w14:textId="77777777" w:rsidR="00B732C9" w:rsidRDefault="005104A2">
      <w:r>
        <w:t>_____________________________________________________</w:t>
      </w:r>
    </w:p>
    <w:p w14:paraId="159E09EB" w14:textId="77777777" w:rsidR="00B732C9" w:rsidRDefault="005104A2">
      <w:r>
        <w:t>_____________________________________________________</w:t>
      </w:r>
    </w:p>
    <w:p w14:paraId="6AEF3889" w14:textId="77777777" w:rsidR="00B732C9" w:rsidRDefault="005104A2">
      <w:pPr>
        <w:pStyle w:val="Heading3"/>
      </w:pPr>
      <w:r>
        <w:t>Elicit Parts &amp; Positive Intentions</w:t>
      </w:r>
    </w:p>
    <w:p w14:paraId="7658DA80" w14:textId="77777777" w:rsidR="00B732C9" w:rsidRDefault="005104A2">
      <w:r>
        <w:t>Details: _____________________________________________</w:t>
      </w:r>
    </w:p>
    <w:p w14:paraId="49C34EB8" w14:textId="77777777" w:rsidR="00B732C9" w:rsidRDefault="005104A2">
      <w:r>
        <w:t>_____________________________________________________</w:t>
      </w:r>
    </w:p>
    <w:p w14:paraId="64AFCA2C" w14:textId="77777777" w:rsidR="00B732C9" w:rsidRDefault="005104A2">
      <w:r>
        <w:t>_____________________________________________________</w:t>
      </w:r>
    </w:p>
    <w:p w14:paraId="46EBF850" w14:textId="77777777" w:rsidR="00B732C9" w:rsidRDefault="005104A2">
      <w:r>
        <w:t>_____________________________________________________</w:t>
      </w:r>
    </w:p>
    <w:p w14:paraId="65A1F857" w14:textId="77777777" w:rsidR="00B732C9" w:rsidRDefault="005104A2">
      <w:pPr>
        <w:pStyle w:val="Heading3"/>
      </w:pPr>
      <w:r>
        <w:t>Represent Parts (Hands/Imagery)</w:t>
      </w:r>
    </w:p>
    <w:p w14:paraId="11C1154C" w14:textId="77777777" w:rsidR="00B732C9" w:rsidRDefault="005104A2">
      <w:r>
        <w:t>Details: _____________________________________________</w:t>
      </w:r>
    </w:p>
    <w:p w14:paraId="375AC978" w14:textId="77777777" w:rsidR="00B732C9" w:rsidRDefault="005104A2">
      <w:r>
        <w:t>_____________________________________________________</w:t>
      </w:r>
    </w:p>
    <w:p w14:paraId="30EFD7A9" w14:textId="77777777" w:rsidR="00B732C9" w:rsidRDefault="005104A2">
      <w:r>
        <w:t>_____________________________________________________</w:t>
      </w:r>
    </w:p>
    <w:p w14:paraId="7C314AC7" w14:textId="77777777" w:rsidR="00B732C9" w:rsidRDefault="005104A2">
      <w:r>
        <w:t>_____________________________________________________</w:t>
      </w:r>
    </w:p>
    <w:p w14:paraId="0A0EB313" w14:textId="77777777" w:rsidR="00B732C9" w:rsidRDefault="005104A2">
      <w:pPr>
        <w:pStyle w:val="Heading3"/>
      </w:pPr>
      <w:r>
        <w:t>Find Higher Intention/Common Purpose</w:t>
      </w:r>
    </w:p>
    <w:p w14:paraId="70F8A043" w14:textId="77777777" w:rsidR="00B732C9" w:rsidRDefault="005104A2">
      <w:r>
        <w:t>Details: _____________________________________________</w:t>
      </w:r>
    </w:p>
    <w:p w14:paraId="0D292BAB" w14:textId="77777777" w:rsidR="00B732C9" w:rsidRDefault="005104A2">
      <w:r>
        <w:lastRenderedPageBreak/>
        <w:t>_____________________________________________________</w:t>
      </w:r>
    </w:p>
    <w:p w14:paraId="7F7D0660" w14:textId="77777777" w:rsidR="00B732C9" w:rsidRDefault="005104A2">
      <w:r>
        <w:t>_____________________________________________________</w:t>
      </w:r>
    </w:p>
    <w:p w14:paraId="7A6A871C" w14:textId="77777777" w:rsidR="00B732C9" w:rsidRDefault="005104A2">
      <w:r>
        <w:t>_____________________________________________________</w:t>
      </w:r>
    </w:p>
    <w:p w14:paraId="63CE2F49" w14:textId="77777777" w:rsidR="00B732C9" w:rsidRDefault="005104A2">
      <w:pPr>
        <w:pStyle w:val="Heading3"/>
      </w:pPr>
      <w:r>
        <w:t>Integration</w:t>
      </w:r>
    </w:p>
    <w:p w14:paraId="77F8F5EF" w14:textId="77777777" w:rsidR="00B732C9" w:rsidRDefault="005104A2">
      <w:r>
        <w:t>Details: _____________________________________________</w:t>
      </w:r>
    </w:p>
    <w:p w14:paraId="24FFB9AD" w14:textId="77777777" w:rsidR="00B732C9" w:rsidRDefault="005104A2">
      <w:r>
        <w:t>_____________________________________________________</w:t>
      </w:r>
    </w:p>
    <w:p w14:paraId="0182F266" w14:textId="77777777" w:rsidR="00B732C9" w:rsidRDefault="005104A2">
      <w:r>
        <w:t>_____________________________________________________</w:t>
      </w:r>
    </w:p>
    <w:p w14:paraId="1799F0A6" w14:textId="77777777" w:rsidR="00B732C9" w:rsidRDefault="005104A2">
      <w:r>
        <w:t>_____________________________________________________</w:t>
      </w:r>
    </w:p>
    <w:p w14:paraId="07B1CFA0" w14:textId="77777777" w:rsidR="00B732C9" w:rsidRDefault="005104A2">
      <w:pPr>
        <w:pStyle w:val="Heading3"/>
      </w:pPr>
      <w:r>
        <w:t>Ecology &amp; Test</w:t>
      </w:r>
    </w:p>
    <w:p w14:paraId="4B76D865" w14:textId="77777777" w:rsidR="00B732C9" w:rsidRDefault="005104A2">
      <w:r>
        <w:t>Details: _____________________________________________</w:t>
      </w:r>
    </w:p>
    <w:p w14:paraId="295883C8" w14:textId="77777777" w:rsidR="00B732C9" w:rsidRDefault="005104A2">
      <w:r>
        <w:t>_____________________________________________________</w:t>
      </w:r>
    </w:p>
    <w:p w14:paraId="43C44CCC" w14:textId="77777777" w:rsidR="00B732C9" w:rsidRDefault="005104A2">
      <w:r>
        <w:t>_____________________________________________________</w:t>
      </w:r>
    </w:p>
    <w:p w14:paraId="5CC31057" w14:textId="77777777" w:rsidR="00B732C9" w:rsidRDefault="005104A2">
      <w:r>
        <w:t>_____________________________________________________</w:t>
      </w:r>
    </w:p>
    <w:p w14:paraId="4256B877" w14:textId="77777777" w:rsidR="00B732C9" w:rsidRDefault="005104A2">
      <w:pPr>
        <w:pStyle w:val="Heading3"/>
      </w:pPr>
      <w:r>
        <w:t>Action Plan</w:t>
      </w:r>
    </w:p>
    <w:p w14:paraId="13EF856D" w14:textId="77777777" w:rsidR="00B732C9" w:rsidRDefault="005104A2">
      <w:r>
        <w:t>Details: _____________________________________________</w:t>
      </w:r>
    </w:p>
    <w:p w14:paraId="66DE520E" w14:textId="77777777" w:rsidR="00B732C9" w:rsidRDefault="005104A2">
      <w:r>
        <w:t>_____________________________________________________</w:t>
      </w:r>
    </w:p>
    <w:p w14:paraId="79FECA69" w14:textId="77777777" w:rsidR="00B732C9" w:rsidRDefault="005104A2">
      <w:r>
        <w:t>_____________________________________________________</w:t>
      </w:r>
    </w:p>
    <w:p w14:paraId="3EA80A7E" w14:textId="77777777" w:rsidR="00B732C9" w:rsidRDefault="005104A2">
      <w:r>
        <w:t>_____________________________________________________</w:t>
      </w:r>
    </w:p>
    <w:p w14:paraId="4FA7506D" w14:textId="77777777" w:rsidR="00B732C9" w:rsidRDefault="005104A2">
      <w:pPr>
        <w:pStyle w:val="Heading3"/>
      </w:pPr>
      <w:r>
        <w:t>Progress Log</w:t>
      </w:r>
    </w:p>
    <w:p w14:paraId="60C53877" w14:textId="77777777" w:rsidR="00B732C9" w:rsidRDefault="005104A2">
      <w:r>
        <w:t>Details: _____________________________________________</w:t>
      </w:r>
    </w:p>
    <w:p w14:paraId="09142964" w14:textId="77777777" w:rsidR="00B732C9" w:rsidRDefault="005104A2">
      <w:r>
        <w:t>_____________________________________________________</w:t>
      </w:r>
    </w:p>
    <w:p w14:paraId="658493FA" w14:textId="77777777" w:rsidR="00B732C9" w:rsidRDefault="005104A2">
      <w:r>
        <w:t>_____________________________________________________</w:t>
      </w:r>
    </w:p>
    <w:p w14:paraId="2A2DD5EF" w14:textId="77777777" w:rsidR="00B732C9" w:rsidRDefault="005104A2">
      <w:r>
        <w:t>_____________________________________________________</w:t>
      </w:r>
    </w:p>
    <w:p w14:paraId="3B74EBD2" w14:textId="77777777" w:rsidR="00B732C9" w:rsidRDefault="005104A2">
      <w:pPr>
        <w:pStyle w:val="Heading3"/>
      </w:pPr>
      <w:r>
        <w:t>Outcomes &amp; Insights</w:t>
      </w:r>
    </w:p>
    <w:p w14:paraId="0F87A165" w14:textId="77777777" w:rsidR="00B732C9" w:rsidRDefault="005104A2">
      <w:r>
        <w:t>Details: _____________________________________________</w:t>
      </w:r>
    </w:p>
    <w:p w14:paraId="61476BD1" w14:textId="77777777" w:rsidR="00B732C9" w:rsidRDefault="005104A2">
      <w:r>
        <w:t>_____________________________________________________</w:t>
      </w:r>
    </w:p>
    <w:p w14:paraId="0C001FC0" w14:textId="77777777" w:rsidR="00B732C9" w:rsidRDefault="005104A2">
      <w:r>
        <w:t>_____________________________________________________</w:t>
      </w:r>
    </w:p>
    <w:p w14:paraId="7BCEAEA9" w14:textId="77777777" w:rsidR="00B732C9" w:rsidRDefault="005104A2">
      <w:r>
        <w:t>_____________________________________________________</w:t>
      </w:r>
    </w:p>
    <w:sectPr w:rsidR="00B7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115137">
    <w:abstractNumId w:val="8"/>
  </w:num>
  <w:num w:numId="2" w16cid:durableId="853032018">
    <w:abstractNumId w:val="6"/>
  </w:num>
  <w:num w:numId="3" w16cid:durableId="2089450212">
    <w:abstractNumId w:val="5"/>
  </w:num>
  <w:num w:numId="4" w16cid:durableId="1583251399">
    <w:abstractNumId w:val="4"/>
  </w:num>
  <w:num w:numId="5" w16cid:durableId="1509176350">
    <w:abstractNumId w:val="7"/>
  </w:num>
  <w:num w:numId="6" w16cid:durableId="881408653">
    <w:abstractNumId w:val="3"/>
  </w:num>
  <w:num w:numId="7" w16cid:durableId="962922184">
    <w:abstractNumId w:val="2"/>
  </w:num>
  <w:num w:numId="8" w16cid:durableId="105781485">
    <w:abstractNumId w:val="1"/>
  </w:num>
  <w:num w:numId="9" w16cid:durableId="753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04A2"/>
    <w:rsid w:val="00AA1D8D"/>
    <w:rsid w:val="00B47730"/>
    <w:rsid w:val="00B732C9"/>
    <w:rsid w:val="00B90CAA"/>
    <w:rsid w:val="00CB0664"/>
    <w:rsid w:val="00E00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A57427"/>
  <w14:defaultImageDpi w14:val="300"/>
  <w15:docId w15:val="{E98F0A9F-22FF-4269-98E9-35CA4F2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Yolandi Dercksen</cp:lastModifiedBy>
  <cp:revision>2</cp:revision>
  <dcterms:created xsi:type="dcterms:W3CDTF">2025-08-28T11:25:00Z</dcterms:created>
  <dcterms:modified xsi:type="dcterms:W3CDTF">2025-08-28T11:25:00Z</dcterms:modified>
  <cp:category/>
</cp:coreProperties>
</file>